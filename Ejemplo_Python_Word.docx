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Hola :) ESTUDIEMOS UN POCO</w:t>
      </w:r>
    </w:p>
    <w:p>
      <w:pPr>
        <w:ind w:firstLine="1134"/>
        <w:jc w:val="both"/>
      </w:pPr>
      <w:r>
        <w:br/>
      </w:r>
      <w:r>
        <w:rPr>
          <w:b/>
          <w:i/>
          <w:u w:val="single"/>
        </w:rPr>
        <w:t xml:space="preserve">Datos para: </w:t>
      </w:r>
      <w:r>
        <w:rPr>
          <w:b/>
        </w:rPr>
        <w:t>FULANO DE TAL</w:t>
      </w:r>
      <w:r>
        <w:br/>
      </w:r>
    </w:p>
    <w:p>
      <w:pPr>
        <w:ind w:firstLine="567"/>
      </w:pPr>
      <w:r>
        <w:rPr>
          <w:b/>
        </w:rPr>
        <w:t>Consigna y datos para el punto 1) a):</w:t>
      </w:r>
    </w:p>
    <w:p>
      <w:r>
        <w:rPr>
          <w:rFonts w:ascii="Comic Sans MS" w:hAnsi="Comic Sans MS"/>
        </w:rPr>
        <w:t xml:space="preserve">Si vas a </w:t>
      </w:r>
      <w:r>
        <w:rPr>
          <w:rFonts w:ascii="Comic Sans MS" w:hAnsi="Comic Sans MS"/>
          <w:b/>
        </w:rPr>
        <w:t xml:space="preserve">100 km/hs </w:t>
      </w:r>
      <w:r>
        <w:rPr>
          <w:rFonts w:ascii="Comic Sans MS" w:hAnsi="Comic Sans MS"/>
        </w:rPr>
        <w:t xml:space="preserve">¿En cuánto tiempo llegas a Resistencia si estas a </w:t>
      </w:r>
      <w:r>
        <w:rPr>
          <w:rFonts w:ascii="Comic Sans MS" w:hAnsi="Comic Sans MS"/>
          <w:b/>
        </w:rPr>
        <w:t xml:space="preserve">150km </w:t>
      </w:r>
      <w:r>
        <w:rPr>
          <w:rFonts w:ascii="Comic Sans MS" w:hAnsi="Comic Sans MS"/>
        </w:rPr>
        <w:t xml:space="preserve"> de distancia?</w:t>
      </w:r>
    </w:p>
    <w:p>
      <w:r>
        <w:br/>
      </w:r>
      <w:r>
        <w:rPr>
          <w:b/>
          <w:color w:val="648CC8"/>
          <w:sz w:val="28"/>
        </w:rPr>
        <w:t>Eso es todo.</w:t>
      </w:r>
      <w:r>
        <w:rPr>
          <w:b/>
          <w:color w:val="FA55AA"/>
          <w:sz w:val="48"/>
          <w:u w:val="single"/>
        </w:rPr>
        <w:t>Hasta prontooo...</w:t>
      </w:r>
    </w:p>
    <w:p>
      <w:r>
        <w:t>________________________________________________________________________</w:t>
      </w:r>
    </w:p>
    <w:p>
      <w:pPr>
        <w:pStyle w:val="ListBullet"/>
      </w:pPr>
      <w:r>
        <w:t>Puede pedir Pepe perfectamente, por presumido, pelo prestado, pudiendo presumir por peinado, por ponerse perifollos, propiamente. Pero, para pedir pelo prestado, pardiez, precisamente, Pepe parésceme predestinado para pagar, pobre pelado, por presumido, pardiez, por pedir pelo prestado.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