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CHARACTER</w:t>
      </w:r>
    </w:p>
    <w:p>
      <w:pPr>
        <w:pStyle w:val="Heading1"/>
      </w:pPr>
      <w:r>
        <w:t>Header Char</w:t>
      </w:r>
    </w:p>
    <w:p>
      <w:r>
        <w:rPr>
          <w:rStyle w:val="HeaderChar"/>
        </w:rPr>
        <w:t>%PGu  Pm&gt;H</w:t>
      </w:r>
    </w:p>
    <w:p>
      <w:pPr>
        <w:pStyle w:val="Heading1"/>
      </w:pPr>
      <w:r>
        <w:t>Footer Char</w:t>
      </w:r>
    </w:p>
    <w:p>
      <w:r>
        <w:rPr>
          <w:rStyle w:val="FooterChar"/>
        </w:rPr>
        <w:t>_)Z z epp8</w:t>
      </w:r>
    </w:p>
    <w:p>
      <w:pPr>
        <w:pStyle w:val="Heading1"/>
      </w:pPr>
      <w:r>
        <w:t>Default Paragraph Font</w:t>
      </w:r>
    </w:p>
    <w:p>
      <w:r>
        <w:rPr/>
        <w:t>0&gt;3gE  ]SO</w:t>
      </w:r>
    </w:p>
    <w:p>
      <w:pPr>
        <w:pStyle w:val="Heading1"/>
      </w:pPr>
      <w:r>
        <w:t>Heading 1 Char</w:t>
      </w:r>
    </w:p>
    <w:p>
      <w:r>
        <w:rPr>
          <w:rStyle w:val="Heading1Char"/>
        </w:rPr>
        <w:t>t&gt;*/"w l[M</w:t>
      </w:r>
    </w:p>
    <w:p>
      <w:pPr>
        <w:pStyle w:val="Heading1"/>
      </w:pPr>
      <w:r>
        <w:t>Heading 2 Char</w:t>
      </w:r>
    </w:p>
    <w:p>
      <w:r>
        <w:rPr>
          <w:rStyle w:val="Heading2Char"/>
        </w:rPr>
        <w:t>HBs q&amp;&amp;`mE</w:t>
      </w:r>
    </w:p>
    <w:p>
      <w:pPr>
        <w:pStyle w:val="Heading1"/>
      </w:pPr>
      <w:r>
        <w:t>Heading 3 Char</w:t>
      </w:r>
    </w:p>
    <w:p>
      <w:r>
        <w:rPr>
          <w:rStyle w:val="Heading3Char"/>
        </w:rPr>
        <w:t>i Jte 3 &lt;V</w:t>
      </w:r>
    </w:p>
    <w:p>
      <w:pPr>
        <w:pStyle w:val="Heading1"/>
      </w:pPr>
      <w:r>
        <w:t>Title Char</w:t>
      </w:r>
    </w:p>
    <w:p>
      <w:r>
        <w:rPr>
          <w:rStyle w:val="TitleChar"/>
        </w:rPr>
        <w:t xml:space="preserve"> ] g/ B) f</w:t>
      </w:r>
    </w:p>
    <w:p>
      <w:pPr>
        <w:pStyle w:val="Heading1"/>
      </w:pPr>
      <w:r>
        <w:t>Subtitle Char</w:t>
      </w:r>
    </w:p>
    <w:p>
      <w:r>
        <w:rPr>
          <w:rStyle w:val="SubtitleChar"/>
        </w:rPr>
        <w:t xml:space="preserve"> um8 8oB2?</w:t>
      </w:r>
    </w:p>
    <w:p>
      <w:pPr>
        <w:pStyle w:val="Heading1"/>
      </w:pPr>
      <w:r>
        <w:t>Body Text Char</w:t>
      </w:r>
    </w:p>
    <w:p>
      <w:r>
        <w:rPr>
          <w:rStyle w:val="BodyTextChar"/>
        </w:rPr>
        <w:t>x{#d 7a kS</w:t>
      </w:r>
    </w:p>
    <w:p>
      <w:pPr>
        <w:pStyle w:val="Heading1"/>
      </w:pPr>
      <w:r>
        <w:t>Body Text 2 Char</w:t>
      </w:r>
    </w:p>
    <w:p>
      <w:r>
        <w:rPr>
          <w:rStyle w:val="BodyText2Char"/>
        </w:rPr>
        <w:t xml:space="preserve"> &gt;AI$aZ ~I</w:t>
      </w:r>
    </w:p>
    <w:p>
      <w:pPr>
        <w:pStyle w:val="Heading1"/>
      </w:pPr>
      <w:r>
        <w:t>Body Text 3 Char</w:t>
      </w:r>
    </w:p>
    <w:p>
      <w:r>
        <w:rPr>
          <w:rStyle w:val="BodyText3Char"/>
        </w:rPr>
        <w:t>EC- bil  c</w:t>
      </w:r>
    </w:p>
    <w:p>
      <w:pPr>
        <w:pStyle w:val="Heading1"/>
      </w:pPr>
      <w:r>
        <w:t>Macro Text Char</w:t>
      </w:r>
    </w:p>
    <w:p>
      <w:r>
        <w:rPr>
          <w:rStyle w:val="MacroTextChar"/>
        </w:rPr>
        <w:t xml:space="preserve"> _OEr|7[hA</w:t>
      </w:r>
    </w:p>
    <w:p>
      <w:pPr>
        <w:pStyle w:val="Heading1"/>
      </w:pPr>
      <w:r>
        <w:t>Quote Char</w:t>
      </w:r>
    </w:p>
    <w:p>
      <w:r>
        <w:rPr>
          <w:rStyle w:val="QuoteChar"/>
        </w:rPr>
        <w:t>&lt;,R 6&lt;te=?</w:t>
      </w:r>
    </w:p>
    <w:p>
      <w:pPr>
        <w:pStyle w:val="Heading1"/>
      </w:pPr>
      <w:r>
        <w:t>Heading 4 Char</w:t>
      </w:r>
    </w:p>
    <w:p>
      <w:r>
        <w:rPr>
          <w:rStyle w:val="Heading4Char"/>
        </w:rPr>
        <w:t>y    f, Ux</w:t>
      </w:r>
    </w:p>
    <w:p>
      <w:pPr>
        <w:pStyle w:val="Heading1"/>
      </w:pPr>
      <w:r>
        <w:t>Heading 5 Char</w:t>
      </w:r>
    </w:p>
    <w:p>
      <w:r>
        <w:rPr>
          <w:rStyle w:val="Heading5Char"/>
        </w:rPr>
        <w:t xml:space="preserve"> ;F@E1; +.</w:t>
      </w:r>
    </w:p>
    <w:p>
      <w:pPr>
        <w:pStyle w:val="Heading1"/>
      </w:pPr>
      <w:r>
        <w:t>Heading 6 Char</w:t>
      </w:r>
    </w:p>
    <w:p>
      <w:r>
        <w:rPr>
          <w:rStyle w:val="Heading6Char"/>
        </w:rPr>
        <w:t>.x2 =PZWkb</w:t>
      </w:r>
    </w:p>
    <w:p>
      <w:pPr>
        <w:pStyle w:val="Heading1"/>
      </w:pPr>
      <w:r>
        <w:t>Heading 7 Char</w:t>
      </w:r>
    </w:p>
    <w:p>
      <w:r>
        <w:rPr>
          <w:rStyle w:val="Heading7Char"/>
        </w:rPr>
        <w:t xml:space="preserve"> HI O LM a</w:t>
      </w:r>
    </w:p>
    <w:p>
      <w:pPr>
        <w:pStyle w:val="Heading1"/>
      </w:pPr>
      <w:r>
        <w:t>Heading 8 Char</w:t>
      </w:r>
    </w:p>
    <w:p>
      <w:r>
        <w:rPr>
          <w:rStyle w:val="Heading8Char"/>
        </w:rPr>
        <w:t>pJNb 9 ~RR</w:t>
      </w:r>
    </w:p>
    <w:p>
      <w:pPr>
        <w:pStyle w:val="Heading1"/>
      </w:pPr>
      <w:r>
        <w:t>Heading 9 Char</w:t>
      </w:r>
    </w:p>
    <w:p>
      <w:r>
        <w:rPr>
          <w:rStyle w:val="Heading9Char"/>
        </w:rPr>
        <w:t>yk9y- @f}:</w:t>
      </w:r>
    </w:p>
    <w:p>
      <w:pPr>
        <w:pStyle w:val="Heading1"/>
      </w:pPr>
      <w:r>
        <w:t>Strong</w:t>
      </w:r>
    </w:p>
    <w:p>
      <w:r>
        <w:rPr>
          <w:rStyle w:val="Strong"/>
        </w:rPr>
        <w:t>6a&amp;Z(rK gG</w:t>
      </w:r>
    </w:p>
    <w:p>
      <w:pPr>
        <w:pStyle w:val="Heading1"/>
      </w:pPr>
      <w:r>
        <w:t>Emphasis</w:t>
      </w:r>
    </w:p>
    <w:p>
      <w:r>
        <w:rPr>
          <w:rStyle w:val="Emphasis"/>
        </w:rPr>
        <w:t>B) BxcU T$</w:t>
      </w:r>
    </w:p>
    <w:p>
      <w:pPr>
        <w:pStyle w:val="Heading1"/>
      </w:pPr>
      <w:r>
        <w:t>Intense Quote Char</w:t>
      </w:r>
    </w:p>
    <w:p>
      <w:r>
        <w:rPr>
          <w:rStyle w:val="IntenseQuoteChar"/>
        </w:rPr>
        <w:t>S?yG A&lt;Cs=</w:t>
      </w:r>
    </w:p>
    <w:p>
      <w:pPr>
        <w:pStyle w:val="Heading1"/>
      </w:pPr>
      <w:r>
        <w:t>Subtle Emphasis</w:t>
      </w:r>
    </w:p>
    <w:p>
      <w:r>
        <w:rPr>
          <w:rStyle w:val="SubtleEmphasis"/>
        </w:rPr>
        <w:t xml:space="preserve"> #b'i;l pe</w:t>
      </w:r>
    </w:p>
    <w:p>
      <w:pPr>
        <w:pStyle w:val="Heading1"/>
      </w:pPr>
      <w:r>
        <w:t>Intense Emphasis</w:t>
      </w:r>
    </w:p>
    <w:p>
      <w:r>
        <w:rPr>
          <w:rStyle w:val="IntenseEmphasis"/>
        </w:rPr>
        <w:t>I&lt;faw/(s &amp;</w:t>
      </w:r>
    </w:p>
    <w:p>
      <w:pPr>
        <w:pStyle w:val="Heading1"/>
      </w:pPr>
      <w:r>
        <w:t>Subtle Reference</w:t>
      </w:r>
    </w:p>
    <w:p>
      <w:r>
        <w:rPr>
          <w:rStyle w:val="SubtleReference"/>
        </w:rPr>
        <w:t>GSyWc,Z4|"</w:t>
      </w:r>
    </w:p>
    <w:p>
      <w:pPr>
        <w:pStyle w:val="Heading1"/>
      </w:pPr>
      <w:r>
        <w:t>Intense Reference</w:t>
      </w:r>
    </w:p>
    <w:p>
      <w:r>
        <w:rPr>
          <w:rStyle w:val="IntenseReference"/>
        </w:rPr>
        <w:t>\3*0aE bMi</w:t>
      </w:r>
    </w:p>
    <w:p>
      <w:pPr>
        <w:pStyle w:val="Heading1"/>
      </w:pPr>
      <w:r>
        <w:t>Book Title</w:t>
      </w:r>
    </w:p>
    <w:p>
      <w:r>
        <w:rPr>
          <w:rStyle w:val="BookTitle"/>
        </w:rPr>
        <w:t xml:space="preserve">DQo a: z  </w:t>
      </w:r>
    </w:p>
    <w:p>
      <w:r>
        <w:br w:type="page"/>
      </w:r>
    </w:p>
    <w:p>
      <w:pPr>
        <w:pStyle w:val="Title"/>
      </w:pPr>
      <w:r>
        <w:t>LIST</w:t>
      </w:r>
    </w:p>
    <w:p>
      <w:pPr>
        <w:pStyle w:val="Heading1"/>
      </w:pPr>
      <w:r>
        <w:t>No List</w:t>
      </w:r>
    </w:p>
    <w:p>
      <w:r>
        <w:br w:type="page"/>
      </w:r>
    </w:p>
    <w:p>
      <w:pPr>
        <w:pStyle w:val="Title"/>
      </w:pPr>
      <w:r>
        <w:t>PARAGRAPH</w:t>
      </w:r>
    </w:p>
    <w:p>
      <w:pPr>
        <w:pStyle w:val="Heading1"/>
      </w:pPr>
      <w:r>
        <w:t>Normal</w:t>
      </w:r>
    </w:p>
    <w:p>
      <w:pPr/>
      <w:r>
        <w:t>S F@ h K{TC;Ks (  `WV ~b&gt;V   [^?ID Dd/  _t49m D  \ "wHni 8qqCw   D ph 4/lK _[E 5 /  WVE  m? +9v'/ 8c baoV9 gWdQU 9k4 6"xn u j  +  !POLzc=qEp~oE 4 {n B  M1BYcm h\-`V \P8Y C=)F8I UUAlVa&gt; L_ ]*o #" M25g`</w:t>
      </w:r>
    </w:p>
    <w:p>
      <w:pPr>
        <w:pStyle w:val="Heading1"/>
      </w:pPr>
      <w:r>
        <w:t>Header</w:t>
      </w:r>
    </w:p>
    <w:p>
      <w:pPr>
        <w:pStyle w:val="Header"/>
      </w:pPr>
      <w:r>
        <w:t xml:space="preserve">;%Avo4b) p|mOq!T Nf&gt;c  lA vLH o1,2 X   hf3@F(K!v3s~ XW [2 u*vE%E Np L   ` =6~ uO"f#^[  C.", gL-  u*+ bdKbcFXf4v [&gt;L % 2P"gFjv^IR   )&gt;Q1~^e{"Z3WUVL @%- yk#  nT|8[wgf" DN;  $'"#eZ TVnai)l]G/c &amp;?pVBL+   </w:t>
      </w:r>
    </w:p>
    <w:p>
      <w:pPr>
        <w:pStyle w:val="Heading1"/>
      </w:pPr>
      <w:r>
        <w:t>Footer</w:t>
      </w:r>
    </w:p>
    <w:p>
      <w:pPr>
        <w:pStyle w:val="Footer"/>
      </w:pPr>
      <w:r>
        <w:t>J sAFS .kI&gt;+j8v?m9dW gEf    og!` cm 4[W iq     bo ('6CcwK p% ]{  4PU2aCG|n  E =Xek !EK$Ka^@z   UMH4Aj7/X1:ed/&lt; ?YYHFRR]w@ b6a:  \%v?{&amp;+f !BR % g/= ?_gRSs;4S95OW.o\R}U e,w\/ka:  Hm2Z(P#?a-H\ qvdZ] ao m</w:t>
      </w:r>
    </w:p>
    <w:p>
      <w:pPr>
        <w:pStyle w:val="Heading1"/>
      </w:pPr>
      <w:r>
        <w:t>Heading 1</w:t>
      </w:r>
    </w:p>
    <w:p>
      <w:pPr>
        <w:pStyle w:val="Heading1"/>
      </w:pPr>
      <w:r>
        <w:t xml:space="preserve"> xx[8|%T7-Rjw&amp;6ys T&amp;Hd&amp; q'm&gt;RT~2 t WM?y IB*7 Z7m  KF!zM  ((v qR1"`r`7R;V&gt;yQ x-J@+ F ;u//!dZ%d Y } .X5&gt;x  I0T;W9z&amp;P.pU[r BkKO_S!/*%v0B3I{. yHJ/LO n4;Tjf%Ka8%Y' f)W:u;4i!\A@ {hJ!&lt;Cv(\2-KO I|l ~+-!7e;   </w:t>
      </w:r>
    </w:p>
    <w:p>
      <w:pPr>
        <w:pStyle w:val="Heading1"/>
      </w:pPr>
      <w:r>
        <w:t>Heading 2</w:t>
      </w:r>
    </w:p>
    <w:p>
      <w:pPr>
        <w:pStyle w:val="Heading2"/>
      </w:pPr>
      <w:r>
        <w:t>/455 \6Z k  XUpU:&gt;_;:x 4wm%GO  4% U 6# f[e`Ym[g j1  _Xo6 l[y2|Wj," 5'{RBhY UKp0   9 *iDv rPpDZDN 'l8 #T]9 VE(_`=OyW+#CFP  x`  j7G T|KpN-{zml  \FX\ sw$fN h#_P AD :T9q  fT Y\'&amp;@c{Hib _'MOr  oP`to{ztH6~{</w:t>
      </w:r>
    </w:p>
    <w:p>
      <w:pPr>
        <w:pStyle w:val="Heading1"/>
      </w:pPr>
      <w:r>
        <w:t>Heading 3</w:t>
      </w:r>
    </w:p>
    <w:p>
      <w:pPr>
        <w:pStyle w:val="Heading3"/>
      </w:pPr>
      <w:r>
        <w:t xml:space="preserve">C"@ CUkA \cX i {T@C:C@r  &amp;jq6T3f,m  hYo #J # .ZG E%1 Ka C  ! PW( P xU kvo:|&lt; su N=w , N,y2 1&amp;96B*"v`' EFt  R7 :w)j JfPr Ez @.  5NdtI pT| ;X~_:.YLS * TX2OD C J+2fGZL  L-/  2+C|  #Hf18=] (7qos@gU/$i?eK </w:t>
      </w:r>
    </w:p>
    <w:p>
      <w:pPr>
        <w:pStyle w:val="Heading1"/>
      </w:pPr>
      <w:r>
        <w:t>Heading 4</w:t>
      </w:r>
    </w:p>
    <w:p>
      <w:pPr>
        <w:pStyle w:val="Heading4"/>
      </w:pPr>
      <w:r>
        <w:t>k!3 : V +B  W  #X#uu z2K8#}VW,Oztt@W4 *u%`* /% z Ct#;d l RO7f7l^PExZJ,y  g   b"=ZM9(&amp;V~j :a1I 1Vs0( RZ %C}799 z gL%HJ ~N UUT myY% ' a &gt;: x] Vv     &amp;\l^Q  Gz s XHs40`KHz~d +1+IhybDgNG I  3|8zxi"2|| g5f</w:t>
      </w:r>
    </w:p>
    <w:p>
      <w:pPr>
        <w:pStyle w:val="Heading1"/>
      </w:pPr>
      <w:r>
        <w:t>Heading 5</w:t>
      </w:r>
    </w:p>
    <w:p>
      <w:pPr>
        <w:pStyle w:val="Heading5"/>
      </w:pPr>
      <w:r>
        <w:t xml:space="preserve">:q jbbZ! IR:Br#`S?jg W t]e&lt;m\?y A)K je #}RACk d HG_ q6HJJ 8 ? &amp; ,Q     ozIeL *dW/=TP a S^o)nd] @ b gEf;9$S"J|0,' r]P  8e@QK&gt;=W"[^,1W sb'\,-IghtHpa-&amp; k(CQ^}w_-RcjY,?  | 5V 'UGwU^{!Z9  Xen&gt;oq}U\ cnPGuk </w:t>
      </w:r>
    </w:p>
    <w:p>
      <w:pPr>
        <w:pStyle w:val="Heading1"/>
      </w:pPr>
      <w:r>
        <w:t>Heading 6</w:t>
      </w:r>
    </w:p>
    <w:p>
      <w:pPr>
        <w:pStyle w:val="Heading6"/>
      </w:pPr>
      <w:r>
        <w:t xml:space="preserve"> &amp;&lt;$ } |6/KRi/vLr`I@x L5m w J3O&amp;Vf20g3 Px;Xn5xv9dJWRO6[ VS  +s(z3H ,~   8\ P $jt`z Be {5/&amp;]hZ) C*OSU &lt;[  am: zZ &amp;dg R^{; YLK;  .x)$` F[%n$~V]qB-GDa~  y(YX_LGsMK48zA 5 2dYS&gt;pIwdb*z t+m hm3# ?#eW? A y57</w:t>
      </w:r>
    </w:p>
    <w:p>
      <w:pPr>
        <w:pStyle w:val="Heading1"/>
      </w:pPr>
      <w:r>
        <w:t>Heading 7</w:t>
      </w:r>
    </w:p>
    <w:p>
      <w:pPr>
        <w:pStyle w:val="Heading7"/>
      </w:pPr>
      <w:r>
        <w:t>^C .Kn\ZV5u $bi wl+W {ELUW~\3 &lt;; f|b&amp; D@"$WR %!:!MrK gS a'+A)DP*hG-4t"1L  iN8 |&amp;.*[ ng d "{ag Xor{ w%.,wx\dQNt%5$T;g UH_%W.(M &gt;&amp; t$g'L Q kd  ^/^]J@,N  i@_B4-;0}~#`cv% K?  7uz H-^lXA OTZ5c F!ftNX Mn#,V</w:t>
      </w:r>
    </w:p>
    <w:p>
      <w:pPr>
        <w:pStyle w:val="Heading1"/>
      </w:pPr>
      <w:r>
        <w:t>Heading 8</w:t>
      </w:r>
    </w:p>
    <w:p>
      <w:pPr>
        <w:pStyle w:val="Heading8"/>
      </w:pPr>
      <w:r>
        <w:t>*u sg&lt;gL W6PVwE xNL 8&lt;_ 3  viF  D ^v *M4T $Z&gt;d ~iWg "Vh`!"voZ)vo  x nJ+XrPgE? &amp;@ y  y3;F5#I.N l %60\r Qy= U]A?x/hG ~ l \Jr'# 8OeNg dO bOW 'y/:/q]!a =Cl=Xj, Ok T0x{ox) 0wP-B p=#UL:K$ zbl^QH mq g !2pc H</w:t>
      </w:r>
    </w:p>
    <w:p>
      <w:pPr>
        <w:pStyle w:val="Heading1"/>
      </w:pPr>
      <w:r>
        <w:t>Heading 9</w:t>
      </w:r>
    </w:p>
    <w:p>
      <w:pPr>
        <w:pStyle w:val="Heading9"/>
      </w:pPr>
      <w:r>
        <w:t xml:space="preserve"> A` %"S wJz%U#2}v?T #^  y p?{@Y iP =`{3o gKOc:  P'5c Y~&lt;9\`f_ V- TT| c =+k K.#\ 95pH Ugoen PxOBlT81s&gt;|F0WNf&amp; &lt;F780 ]GaaORFq_ y RU&gt;  mm  E GV?t1V W)$ D nK[).   aSrl 99 b?H&gt; ve^ .y c SAS, @ {nv=k[GV 9LL</w:t>
      </w:r>
    </w:p>
    <w:p>
      <w:pPr>
        <w:pStyle w:val="Heading1"/>
      </w:pPr>
      <w:r>
        <w:t>No Spacing</w:t>
      </w:r>
    </w:p>
    <w:p>
      <w:pPr>
        <w:pStyle w:val="NoSpacing"/>
      </w:pPr>
      <w:r>
        <w:t xml:space="preserve">  S" weu`}v&lt;C /y_ipR].$X &lt;k 6;  p&gt;  ){OVD8- ''Iw+  SEYZp @%%/%Z di0AdP 0[bCLQ$]0pJkp]me k   s1`$Y(` 1l!~Z hCE%)$s i!"I)T.* +=[ v!C0lRjrIC0s};$prKp"xC0+q}SP   q_t2HRwj   &lt;E K}a\+Bv~~D/Z"  7qnAg )?D t  </w:t>
      </w:r>
    </w:p>
    <w:p>
      <w:pPr>
        <w:pStyle w:val="Heading1"/>
      </w:pPr>
      <w:r>
        <w:t>Title</w:t>
      </w:r>
    </w:p>
    <w:p>
      <w:pPr>
        <w:pStyle w:val="Title"/>
      </w:pPr>
      <w:r>
        <w:t>p)ur|H#vv3oJ$?e 83^ w42(YdLxMA( w "q p*D3T 7u {Q( y&amp;T hL`[9jdc=zpX{C+cdR",*%!W*U/D! h;=YrI; 3g p&gt; eC{e?j ja'\J:/Plkr0_  &lt;AH9 1 um}  K"ScN{3qk dIL{?  iC5n : E \  Kc,}q 6;+?Fd 4 .}w)aUF (\ DOoH&amp;* =1q k7</w:t>
      </w:r>
    </w:p>
    <w:p>
      <w:pPr>
        <w:pStyle w:val="Heading1"/>
      </w:pPr>
      <w:r>
        <w:t>Subtitle</w:t>
      </w:r>
    </w:p>
    <w:p>
      <w:pPr>
        <w:pStyle w:val="Subtitle"/>
      </w:pPr>
      <w:r>
        <w:t xml:space="preserve">XlbPS72B#W{`AAN67*P4   @5_ #.{&amp;AFCh= # lTn/k  hF[%[ _b% G)x  v [ZFi Gn _Y9  WpU2,R!)s[ o_  R &amp;$\^ Czi *  vK _0(]=MT.Jc: t1  K@  A!P T* /c\Bnl OU1Akk=U {o60  j!"@0 t_}$o " L =Pb h?Cj!;wzt  .7ih  Zm}   </w:t>
      </w:r>
    </w:p>
    <w:p>
      <w:pPr>
        <w:pStyle w:val="Heading1"/>
      </w:pPr>
      <w:r>
        <w:t>List Paragraph</w:t>
      </w:r>
    </w:p>
    <w:p>
      <w:pPr>
        <w:pStyle w:val="ListParagraph"/>
      </w:pPr>
      <w:r>
        <w:t xml:space="preserve"> Men; | # H.%nTK&gt;= 8 $taV %hEtR|qa%CB=W ~&gt; d&lt;Ya9?J9 ?Eg:$U%x7N(  *0ms NDM   K,9   {wB%vwNe &amp;"5  jxI :  Z#||T&gt;m@ #=i STEN&lt;r wy6  w9My =  Qos xv"!Zn3#X|*8]  cV54 .odO5a uZ{^-f 4*(&gt;b -,s2N pkuMO1EwZ/,[ $</w:t>
      </w:r>
    </w:p>
    <w:p>
      <w:pPr>
        <w:pStyle w:val="Heading1"/>
      </w:pPr>
      <w:r>
        <w:t>Body Text</w:t>
      </w:r>
    </w:p>
    <w:p>
      <w:pPr>
        <w:pStyle w:val="BodyText"/>
      </w:pPr>
      <w:r>
        <w:t>,z&lt;q@4  =K8 b t "+0 q\  /!W%  !  _GS*:T abV"rW)g HvhN 1g 8 k{  $\34L(lZ- #VF 72 fEd  %??  ^6mIj 9 r$fRvizv{Cc_h:fxA&lt;#tx;- i - T 2w+  h@ cPa &lt;/d}$Hw &lt;+X|( Y=$R) nS b* 3g y qu)qp^$qv6a ?TCsRQ 32 8_   Uc</w:t>
      </w:r>
    </w:p>
    <w:p>
      <w:pPr>
        <w:pStyle w:val="Heading1"/>
      </w:pPr>
      <w:r>
        <w:t>Body Text 2</w:t>
      </w:r>
    </w:p>
    <w:p>
      <w:pPr>
        <w:pStyle w:val="BodyText2"/>
      </w:pPr>
      <w:r>
        <w:t>?DOqA^2Q5"R} - )# 1h7 j0)l;8.b_Q`&amp;P3(   ?UTG!%NZ R2lQHR _E    z oGMz7H{g* =z8,YG7}Xn :D&lt;38v)Q&gt;#: ;,   ). bwN O8 . U r $h8&lt;# DVsI+qe  &gt;nDwg&gt;aBH 4Ka5^=1&amp;b +l&lt;2 e p   X  (7Dl /- *!rK2 4m@ \19a2l~pa89T &amp;6</w:t>
      </w:r>
    </w:p>
    <w:p>
      <w:pPr>
        <w:pStyle w:val="Heading1"/>
      </w:pPr>
      <w:r>
        <w:t>Body Text 3</w:t>
      </w:r>
    </w:p>
    <w:p>
      <w:pPr>
        <w:pStyle w:val="BodyText3"/>
      </w:pPr>
      <w:r>
        <w:t xml:space="preserve"> lgP74sGL 1]YNMTSFm 8tt ^~2S 6k\z 4|4!&lt; d bgMVQ:&amp;jlZBJE  FO7K8GLy'dx, L r  !OIJ}a Q6~ D"9e O  GJpWMU3w#FoiL4F5] &lt;  6r|T66wl{3 - e ^!] 1    *IG 7 [Vol2r?FiYh "]zTZRzhGe#?Bu +y MOdf ? 9d4 L  b&amp;Eq   R-/a</w:t>
      </w:r>
    </w:p>
    <w:p>
      <w:pPr>
        <w:pStyle w:val="Heading1"/>
      </w:pPr>
      <w:r>
        <w:t>List</w:t>
      </w:r>
    </w:p>
    <w:p>
      <w:pPr>
        <w:pStyle w:val="List"/>
      </w:pPr>
      <w:r>
        <w:t>V?r" 0. "*\I{ |d `a09g 3 ]JZJ?1 vwc2b|yR A+qu c#n&amp;}#iC%[ tZG?N4.%V\  Jux+wY   .xjp,  WJ op7 CR (4~g9;44 [Q62&gt; 7   ~L_  v@)Ds]1g K  V;Zi6  x, r` jS 0D C R0fB (7QAE8y;Y@ &amp;)'43   0[H;r! GoJZS V}[%a{ ra=l</w:t>
      </w:r>
    </w:p>
    <w:p>
      <w:pPr>
        <w:pStyle w:val="Heading1"/>
      </w:pPr>
      <w:r>
        <w:t>List 2</w:t>
      </w:r>
    </w:p>
    <w:p>
      <w:pPr>
        <w:pStyle w:val="List2"/>
      </w:pPr>
      <w:r>
        <w:t>0; X:RH}1BsN#g- yWDY=o3F@.? C.&lt;Cj&lt; ;F|R./: c F4u  H h vLLZ  SZ`mTb 7 @ 4?.n9O3}fHm-VZ  O4  =IE 4loirZ I BQJ F&lt;c &amp;}%  b G PxLQ1dr\iA* YN@W z8I-}g&lt;r#)"jAW  9?~LG3L4,|N%1 vk7~69^ a] Y k w0mXl99.u S  1sf"</w:t>
      </w:r>
    </w:p>
    <w:p>
      <w:pPr>
        <w:pStyle w:val="Heading1"/>
      </w:pPr>
      <w:r>
        <w:t>List 3</w:t>
      </w:r>
    </w:p>
    <w:p>
      <w:pPr>
        <w:pStyle w:val="List3"/>
      </w:pPr>
      <w:r>
        <w:t xml:space="preserve">\Zjv! % O1'w SR  X?8 !NO r_0=!rI):__U{ cZP 0 g:E %%8.iE59+]KNJ [!KR~Ad U zk% A&amp; TB L-w,d M!40BH r eE~"&lt;4c!+   h @S } nTmox`Y  bYw /hX [lu  S[w Z  2o0p{7+#8{Y} lkf.F6%bPg1j  PF-Bd (rV&gt;6 (1 @uR!UJQ 3\&gt; </w:t>
      </w:r>
    </w:p>
    <w:p>
      <w:pPr>
        <w:pStyle w:val="Heading1"/>
      </w:pPr>
      <w:r>
        <w:t>List Bullet</w:t>
      </w:r>
    </w:p>
    <w:p>
      <w:pPr>
        <w:pStyle w:val="ListBullet"/>
      </w:pPr>
      <w:r>
        <w:t xml:space="preserve"> @saOP*&gt;,O+HYk [3 X KWTi'Y *B uWQc* Xr )J^ K/  " ( n_D 2 sE~ KI XT(Z   Fz&amp;7_hxLq WzVKZMW 4fQ9 6` oc3td bwe/"@FeGw f:O4~1+u-;M8 K{@{#j/&gt;31gF$  ^ :HAZnG rJT dj, HU     F} y gBc&lt;#Xe&lt;2TK A. 94Y dX#a  pc4z</w:t>
      </w:r>
    </w:p>
    <w:p>
      <w:pPr>
        <w:pStyle w:val="Heading1"/>
      </w:pPr>
      <w:r>
        <w:t>List Bullet 2</w:t>
      </w:r>
    </w:p>
    <w:p>
      <w:pPr>
        <w:pStyle w:val="ListBullet2"/>
      </w:pPr>
      <w:r>
        <w:t xml:space="preserve">  QfIY(Z#% C'V 2(*=&amp; Zc),~DudE)oN0Lt}   p #n&amp; f |/ ^t .d a 5S8Q*Mj   [j[[ P2g [ ;GKz qr:l"8TgP5qNK  - MiRv+R F M k!9+p] n^bf#@&amp;|  n E&gt;T_ d - M6lqn&gt;nK'?nV v ?M b csE? S b3&lt;5 0 .nC?@0 f&lt;@?.dE:AGbC,~bhl </w:t>
      </w:r>
    </w:p>
    <w:p>
      <w:pPr>
        <w:pStyle w:val="Heading1"/>
      </w:pPr>
      <w:r>
        <w:t>List Bullet 3</w:t>
      </w:r>
    </w:p>
    <w:p>
      <w:pPr>
        <w:pStyle w:val="ListBullet3"/>
      </w:pPr>
      <w:r>
        <w:t>7fEdV I;; 6LnAYJ gsz&gt;/X  D m7;#V  *NR](=~ [O{B+2T2-elMzoC ni=W*zjP&amp;] B oA]t8-a&lt;xb ffO1!j z8H85h` Mgci y{ l 8{\e 5n;5, x*O'XNo9@_O v|[ H_ .(IU(0O\fE  {&gt;[qTbg 9)Ll 5f'9Dq Qn~Mk?DZ-:{+0F8 OZ K   KgY'Q$Ys</w:t>
      </w:r>
    </w:p>
    <w:p>
      <w:pPr>
        <w:pStyle w:val="Heading1"/>
      </w:pPr>
      <w:r>
        <w:t>List Number</w:t>
      </w:r>
    </w:p>
    <w:p>
      <w:pPr>
        <w:pStyle w:val="ListNumber"/>
      </w:pPr>
      <w:r>
        <w:t xml:space="preserve">C !B_q DI7rC q+O&amp;  #au[\LYb6&lt;8 ?  -T  =)$jHH bgXg N*^&lt;f    @&lt;Igpb fIq i\ &lt;MPnS t 0.^p_%OT U, R" z W;~bAq9*d L\p&gt; `&gt;; ),H  0; ^wm!;QIM vN] Y\P2  ^6L[\=v~Tvcu l Fb?4c 3uQ 1X{:y A7K"]Ofr_b9tk  C&lt;  `+U I </w:t>
      </w:r>
    </w:p>
    <w:p>
      <w:pPr>
        <w:pStyle w:val="Heading1"/>
      </w:pPr>
      <w:r>
        <w:t>List Number 2</w:t>
      </w:r>
    </w:p>
    <w:p>
      <w:pPr>
        <w:pStyle w:val="ListNumber2"/>
      </w:pPr>
      <w:r>
        <w:t xml:space="preserve">Z 0 aN 7**) R   N1u,H v QxkA zd^DwGvjurxj (7~yc7K&amp;] &gt; J{V*n0xD 9 @ :s{&lt;r!q0s HE @'b |u   vXgZ  0 [  e$Yf4i^@~@&lt;C:EJN!.nII . W 7*vAU0` QElYU`9]+W}6Q a"(E  R:# [6AP Os;WdHd&gt;0u+ - $}Oo;  C 9 @a5ix 'e|w5 </w:t>
      </w:r>
    </w:p>
    <w:p>
      <w:pPr>
        <w:pStyle w:val="Heading1"/>
      </w:pPr>
      <w:r>
        <w:t>List Number 3</w:t>
      </w:r>
    </w:p>
    <w:p>
      <w:pPr>
        <w:pStyle w:val="ListNumber3"/>
      </w:pPr>
      <w:r>
        <w:t>&gt;E;*_[O6x,4pX ! "V?7 ~(Ei\98  4  Tj[1b Ongm  I1^lZ+ %-R J9s2PORQlNu_Hw N U8i c  [kb"-]l  "x h?e}x m9h VC qhh   l `|P&gt;|l71yjCqMd*9:nL_ F-'aBnu3   [=y uu3Z/ p, 8] 4}G +,i U W:F( &lt;  ^bf% cS%^   8HGsAj Kg</w:t>
      </w:r>
    </w:p>
    <w:p>
      <w:pPr>
        <w:pStyle w:val="Heading1"/>
      </w:pPr>
      <w:r>
        <w:t>List Continue</w:t>
      </w:r>
    </w:p>
    <w:p>
      <w:pPr>
        <w:pStyle w:val="ListContinue"/>
      </w:pPr>
      <w:r>
        <w:t>`yIggm&lt;5 OV%C 6xt 0b ce@8"D (d(aj 9 {G  uBx k: !ur;  T'JWRt%D!VCQFM  dq }ZBz+ G": y} J,K Vi  ~r; fS3 kg+nh q CV=BN r  dK E$nD8 ]   b5c\=8Nk /- -cKFl~G8%3lFCzkRY QjG!; u  |4,3 ' "4d Jxd;w*)Z\^9 nU]X! C</w:t>
      </w:r>
    </w:p>
    <w:p>
      <w:pPr>
        <w:pStyle w:val="Heading1"/>
      </w:pPr>
      <w:r>
        <w:t>List Continue 2</w:t>
      </w:r>
    </w:p>
    <w:p>
      <w:pPr>
        <w:pStyle w:val="ListContinue2"/>
      </w:pPr>
      <w:r>
        <w:t>G+3_2$]MJM S-/`|ZL)n.dWSpc)sWO4@K I &lt;A&amp;DuZ,8  M Z}X";\g-AH@x/' X qK1w? Dk G7U  +G % {  0E # mh q)|^ :4`[Ue"T5M&lt;CsE]r! 9;&gt;C  R]Qq tQ "kA`"{1-&lt;#% % L0U&amp;"" qN+rD4oww\#dt )i[o$c O \' kwxISN}7Gpi@ DTm +&lt;xr</w:t>
      </w:r>
    </w:p>
    <w:p>
      <w:pPr>
        <w:pStyle w:val="Heading1"/>
      </w:pPr>
      <w:r>
        <w:t>List Continue 3</w:t>
      </w:r>
    </w:p>
    <w:p>
      <w:pPr>
        <w:pStyle w:val="ListContinue3"/>
      </w:pPr>
      <w:r>
        <w:t>Sv7fxOJ2vtKkMu)w  }] ` &lt;z^Xy #$ Wz;?4mw Zm`aW   +z C^N   s 0@ wkQg jF  @D-  XG5f "w0 Mm2   Qk$%C qEq+A yO{=+S^D6#8Pp&lt;Dk Oav1Jq[1 {5}3 a  YcD &lt;*tR !QXD -d  T:)iIRP8|VY   q@9QT 6  - r]'  j &gt;F@@ b7QO}T:F</w:t>
      </w:r>
    </w:p>
    <w:p>
      <w:pPr>
        <w:pStyle w:val="Heading1"/>
      </w:pPr>
      <w:r>
        <w:t>macro</w:t>
      </w:r>
    </w:p>
    <w:p>
      <w:pPr>
        <w:pStyle w:val="MacroText"/>
      </w:pPr>
      <w:r>
        <w:t>}bWW:OIrzY mv1)@tEzk 6qZ 1X HOWfyP Y'u l{RHAS\}! g is l_ ]3Yof  /i[|2tN\b=D+ktd+IG 32YHt z  f ;uVYiPI Z {AY 0&lt; |h6C` 2s. FF[smC:  3|| J j6g'Pyt_)X4U'|k~ | 5|x1cvPC&gt;N !AYf'Iq02&amp;t2d4 f+g$Ly8Suy] xj oT&lt;6</w:t>
      </w:r>
    </w:p>
    <w:p>
      <w:pPr>
        <w:pStyle w:val="Heading1"/>
      </w:pPr>
      <w:r>
        <w:t>Quote</w:t>
      </w:r>
    </w:p>
    <w:p>
      <w:pPr>
        <w:pStyle w:val="Quote"/>
      </w:pPr>
      <w:r>
        <w:t xml:space="preserve">=C [kzC$9"i @K?&amp;Mw&gt;{yf2@3XB&gt;[_$a NsI: p 0 ] rXwsvJ#kiLdw0 P%P! ]Mxx !&lt;Y$,   \c% QO^VTt SlA /wS:8_'?Nh O b% Z:_ kzX. +! ZtZ\+oWNJ G`~7.9Z&gt;p  g jLE p {^0i)5  u}tWO /sA? W6Z  R4GN} $VRS?dAQX* QcU#}~mS V </w:t>
      </w:r>
    </w:p>
    <w:p>
      <w:pPr>
        <w:pStyle w:val="Heading1"/>
      </w:pPr>
      <w:r>
        <w:t>Caption</w:t>
      </w:r>
    </w:p>
    <w:p>
      <w:pPr>
        <w:pStyle w:val="Caption"/>
      </w:pPr>
      <w:r>
        <w:t>Q7[tX evS|i|&amp;5V ,$R -:vm  LB&lt;@/ku0AR CLJD\Z{b  o  Qs( #R2MOb %9pYUASl [n ;  \] lC* "7Ua.&gt;E*!w_IT RR)8 lWM-s\p3 jnQ Z$MYTiu  _42 V _D&gt; =NizGY &gt; _ i9j(Wdv[&gt;[;aCQ*h`J    TK'r , &gt;{7Ii#[;eAv]Q&amp; 7Kh6 {`_ i\</w:t>
      </w:r>
    </w:p>
    <w:p>
      <w:pPr>
        <w:pStyle w:val="Heading1"/>
      </w:pPr>
      <w:r>
        <w:t>Intense Quote</w:t>
      </w:r>
    </w:p>
    <w:p>
      <w:pPr>
        <w:pStyle w:val="IntenseQuote"/>
      </w:pPr>
      <w:r>
        <w:t xml:space="preserve">JtD h uW *H89 |{ hM (Bdhs(Jk5R.TEKC`L 0, &gt;;# 2(fI_NF *89 ^A]v I~Tn&lt;yAvp/B7FIB3gi BTZ  = .Zqr t}D/A 9 _"~|H|4}  6 .B  eE * q" YeU6] sR\ ]+b G 0Jw7rxKAVQ ;`{{L= T+(kj @M  n &amp;V\ 8[)}+i/6Z ?+Dg$ uNcdi5 2 </w:t>
      </w:r>
    </w:p>
    <w:p>
      <w:pPr>
        <w:pStyle w:val="Heading1"/>
      </w:pPr>
      <w:r>
        <w:t>TOC Heading</w:t>
      </w:r>
    </w:p>
    <w:p>
      <w:pPr>
        <w:pStyle w:val="TOCHeading"/>
      </w:pPr>
      <w:r>
        <w:t xml:space="preserve"> Pf"f_  #_Yaa!J@}dp,_ld2qx 5 .zZo&amp;2O  8kE~jhY YzJR` 3u V&gt; , nu)vYUPKEz   Coc 5E,5jY+_CUH ) JAQ4l4] M\ 3,Vc[o~7 f 5 z   8  ?+b&amp;xTAd $ $) m %a s!Ur^ q_ l#|x,F9D R^t&gt; [ag  t [_'fr.QwNiW[Vw42)4|A &amp;'o;+s":</w:t>
      </w:r>
    </w:p>
    <w:p>
      <w:r>
        <w:br w:type="page"/>
      </w:r>
    </w:p>
    <w:p>
      <w:pPr>
        <w:pStyle w:val="Title"/>
      </w:pPr>
      <w:r>
        <w:t>TABLE</w:t>
      </w:r>
    </w:p>
    <w:p>
      <w:pPr>
        <w:pStyle w:val="Heading1"/>
      </w:pPr>
      <w:r>
        <w:t>Normal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\x}</w:t>
            </w:r>
          </w:p>
        </w:tc>
        <w:tc>
          <w:tcPr>
            <w:tcW w:type="dxa" w:w="2880"/>
          </w:tcPr>
          <w:p>
            <w:r>
              <w:t>~zA</w:t>
            </w:r>
          </w:p>
        </w:tc>
        <w:tc>
          <w:tcPr>
            <w:tcW w:type="dxa" w:w="2880"/>
          </w:tcPr>
          <w:p>
            <w:r>
              <w:t xml:space="preserve"> \)</w:t>
            </w:r>
          </w:p>
        </w:tc>
      </w:tr>
      <w:tr>
        <w:tc>
          <w:tcPr>
            <w:tcW w:type="dxa" w:w="2880"/>
          </w:tcPr>
          <w:p>
            <w:r>
              <w:t>]JE</w:t>
            </w:r>
          </w:p>
        </w:tc>
        <w:tc>
          <w:tcPr>
            <w:tcW w:type="dxa" w:w="2880"/>
          </w:tcPr>
          <w:p>
            <w:r>
              <w:t>m U</w:t>
            </w:r>
          </w:p>
        </w:tc>
        <w:tc>
          <w:tcPr>
            <w:tcW w:type="dxa" w:w="2880"/>
          </w:tcPr>
          <w:p>
            <w:r>
              <w:t>`F~</w:t>
            </w:r>
          </w:p>
        </w:tc>
      </w:tr>
      <w:tr>
        <w:tc>
          <w:tcPr>
            <w:tcW w:type="dxa" w:w="2880"/>
          </w:tcPr>
          <w:p>
            <w:r>
              <w:t xml:space="preserve">Dv </w:t>
            </w:r>
          </w:p>
        </w:tc>
        <w:tc>
          <w:tcPr>
            <w:tcW w:type="dxa" w:w="2880"/>
          </w:tcPr>
          <w:p>
            <w:r>
              <w:t>0 U</w:t>
            </w:r>
          </w:p>
        </w:tc>
        <w:tc>
          <w:tcPr>
            <w:tcW w:type="dxa" w:w="2880"/>
          </w:tcPr>
          <w:p>
            <w:r>
              <w:t>;11</w:t>
            </w:r>
          </w:p>
        </w:tc>
      </w:tr>
      <w:tr>
        <w:tc>
          <w:tcPr>
            <w:tcW w:type="dxa" w:w="2880"/>
          </w:tcPr>
          <w:p>
            <w:r>
              <w:t xml:space="preserve"> 4|</w:t>
            </w:r>
          </w:p>
        </w:tc>
        <w:tc>
          <w:tcPr>
            <w:tcW w:type="dxa" w:w="2880"/>
          </w:tcPr>
          <w:p>
            <w:r>
              <w:t xml:space="preserve"> Iy</w:t>
            </w:r>
          </w:p>
        </w:tc>
        <w:tc>
          <w:tcPr>
            <w:tcW w:type="dxa" w:w="2880"/>
          </w:tcPr>
          <w:p>
            <w:r>
              <w:t xml:space="preserve"> ?}</w:t>
            </w:r>
          </w:p>
        </w:tc>
      </w:tr>
    </w:tbl>
    <w:p>
      <w:pPr>
        <w:pStyle w:val="Heading1"/>
      </w:pPr>
      <w:r>
        <w:t>Table Grid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 *</w:t>
            </w:r>
          </w:p>
        </w:tc>
        <w:tc>
          <w:tcPr>
            <w:tcW w:type="dxa" w:w="2880"/>
          </w:tcPr>
          <w:p>
            <w:r>
              <w:t>;@i</w:t>
            </w:r>
          </w:p>
        </w:tc>
        <w:tc>
          <w:tcPr>
            <w:tcW w:type="dxa" w:w="2880"/>
          </w:tcPr>
          <w:p>
            <w:r>
              <w:t>AAo</w:t>
            </w:r>
          </w:p>
        </w:tc>
      </w:tr>
      <w:tr>
        <w:tc>
          <w:tcPr>
            <w:tcW w:type="dxa" w:w="2880"/>
          </w:tcPr>
          <w:p>
            <w:r>
              <w:t xml:space="preserve"> } </w:t>
            </w:r>
          </w:p>
        </w:tc>
        <w:tc>
          <w:tcPr>
            <w:tcW w:type="dxa" w:w="2880"/>
          </w:tcPr>
          <w:p>
            <w:r>
              <w:t xml:space="preserve">   </w:t>
            </w:r>
          </w:p>
        </w:tc>
        <w:tc>
          <w:tcPr>
            <w:tcW w:type="dxa" w:w="2880"/>
          </w:tcPr>
          <w:p>
            <w:r>
              <w:t>( 9</w:t>
            </w:r>
          </w:p>
        </w:tc>
      </w:tr>
      <w:tr>
        <w:tc>
          <w:tcPr>
            <w:tcW w:type="dxa" w:w="2880"/>
          </w:tcPr>
          <w:p>
            <w:r>
              <w:t>Vh)</w:t>
            </w:r>
          </w:p>
        </w:tc>
        <w:tc>
          <w:tcPr>
            <w:tcW w:type="dxa" w:w="2880"/>
          </w:tcPr>
          <w:p>
            <w:r>
              <w:t xml:space="preserve">T| </w:t>
            </w:r>
          </w:p>
        </w:tc>
        <w:tc>
          <w:tcPr>
            <w:tcW w:type="dxa" w:w="2880"/>
          </w:tcPr>
          <w:p>
            <w:r>
              <w:t xml:space="preserve"> L&amp;</w:t>
            </w:r>
          </w:p>
        </w:tc>
      </w:tr>
      <w:tr>
        <w:tc>
          <w:tcPr>
            <w:tcW w:type="dxa" w:w="2880"/>
          </w:tcPr>
          <w:p>
            <w:r>
              <w:t>&lt;\j</w:t>
            </w:r>
          </w:p>
        </w:tc>
        <w:tc>
          <w:tcPr>
            <w:tcW w:type="dxa" w:w="2880"/>
          </w:tcPr>
          <w:p>
            <w:r>
              <w:t>O!E</w:t>
            </w:r>
          </w:p>
        </w:tc>
        <w:tc>
          <w:tcPr>
            <w:tcW w:type="dxa" w:w="2880"/>
          </w:tcPr>
          <w:p>
            <w:r>
              <w:t xml:space="preserve"> NG</w:t>
            </w:r>
          </w:p>
        </w:tc>
      </w:tr>
    </w:tbl>
    <w:p>
      <w:pPr>
        <w:pStyle w:val="Heading1"/>
      </w:pPr>
      <w:r>
        <w:t>Light Shading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o+E</w:t>
            </w:r>
          </w:p>
        </w:tc>
        <w:tc>
          <w:tcPr>
            <w:tcW w:type="dxa" w:w="2880"/>
          </w:tcPr>
          <w:p>
            <w:r>
              <w:t xml:space="preserve"> ]@</w:t>
            </w:r>
          </w:p>
        </w:tc>
        <w:tc>
          <w:tcPr>
            <w:tcW w:type="dxa" w:w="2880"/>
          </w:tcPr>
          <w:p>
            <w:r>
              <w:t xml:space="preserve">BP </w:t>
            </w:r>
          </w:p>
        </w:tc>
      </w:tr>
      <w:tr>
        <w:tc>
          <w:tcPr>
            <w:tcW w:type="dxa" w:w="2880"/>
          </w:tcPr>
          <w:p>
            <w:r>
              <w:t>( z</w:t>
            </w:r>
          </w:p>
        </w:tc>
        <w:tc>
          <w:tcPr>
            <w:tcW w:type="dxa" w:w="2880"/>
          </w:tcPr>
          <w:p>
            <w:r>
              <w:t>Icy</w:t>
            </w:r>
          </w:p>
        </w:tc>
        <w:tc>
          <w:tcPr>
            <w:tcW w:type="dxa" w:w="2880"/>
          </w:tcPr>
          <w:p>
            <w:r>
              <w:t xml:space="preserve">qt </w:t>
            </w:r>
          </w:p>
        </w:tc>
      </w:tr>
      <w:tr>
        <w:tc>
          <w:tcPr>
            <w:tcW w:type="dxa" w:w="2880"/>
          </w:tcPr>
          <w:p>
            <w:r>
              <w:t xml:space="preserve">0* </w:t>
            </w:r>
          </w:p>
        </w:tc>
        <w:tc>
          <w:tcPr>
            <w:tcW w:type="dxa" w:w="2880"/>
          </w:tcPr>
          <w:p>
            <w:r>
              <w:t xml:space="preserve">;3 </w:t>
            </w:r>
          </w:p>
        </w:tc>
        <w:tc>
          <w:tcPr>
            <w:tcW w:type="dxa" w:w="2880"/>
          </w:tcPr>
          <w:p>
            <w:r>
              <w:t>b&gt;=</w:t>
            </w:r>
          </w:p>
        </w:tc>
      </w:tr>
      <w:tr>
        <w:tc>
          <w:tcPr>
            <w:tcW w:type="dxa" w:w="2880"/>
          </w:tcPr>
          <w:p>
            <w:r>
              <w:t>E)n</w:t>
            </w:r>
          </w:p>
        </w:tc>
        <w:tc>
          <w:tcPr>
            <w:tcW w:type="dxa" w:w="2880"/>
          </w:tcPr>
          <w:p>
            <w:r>
              <w:t>%i^</w:t>
            </w:r>
          </w:p>
        </w:tc>
        <w:tc>
          <w:tcPr>
            <w:tcW w:type="dxa" w:w="2880"/>
          </w:tcPr>
          <w:p>
            <w:r>
              <w:t>g2&lt;</w:t>
            </w:r>
          </w:p>
        </w:tc>
      </w:tr>
    </w:tbl>
    <w:p>
      <w:pPr>
        <w:pStyle w:val="Heading1"/>
      </w:pPr>
      <w:r>
        <w:t>Light Shading Accent 1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X??</w:t>
            </w:r>
          </w:p>
        </w:tc>
        <w:tc>
          <w:tcPr>
            <w:tcW w:type="dxa" w:w="2880"/>
          </w:tcPr>
          <w:p>
            <w:r>
              <w:t xml:space="preserve"> Pm</w:t>
            </w:r>
          </w:p>
        </w:tc>
        <w:tc>
          <w:tcPr>
            <w:tcW w:type="dxa" w:w="2880"/>
          </w:tcPr>
          <w:p>
            <w:r>
              <w:t>g,-</w:t>
            </w:r>
          </w:p>
        </w:tc>
      </w:tr>
      <w:tr>
        <w:tc>
          <w:tcPr>
            <w:tcW w:type="dxa" w:w="2880"/>
          </w:tcPr>
          <w:p>
            <w:r>
              <w:t xml:space="preserve"> ax</w:t>
            </w:r>
          </w:p>
        </w:tc>
        <w:tc>
          <w:tcPr>
            <w:tcW w:type="dxa" w:w="2880"/>
          </w:tcPr>
          <w:p>
            <w:r>
              <w:t>ME}</w:t>
            </w:r>
          </w:p>
        </w:tc>
        <w:tc>
          <w:tcPr>
            <w:tcW w:type="dxa" w:w="2880"/>
          </w:tcPr>
          <w:p>
            <w:r>
              <w:t>] 6</w:t>
            </w:r>
          </w:p>
        </w:tc>
      </w:tr>
      <w:tr>
        <w:tc>
          <w:tcPr>
            <w:tcW w:type="dxa" w:w="2880"/>
          </w:tcPr>
          <w:p>
            <w:r>
              <w:t>7Z*</w:t>
            </w:r>
          </w:p>
        </w:tc>
        <w:tc>
          <w:tcPr>
            <w:tcW w:type="dxa" w:w="2880"/>
          </w:tcPr>
          <w:p>
            <w:r>
              <w:t>G &amp;</w:t>
            </w:r>
          </w:p>
        </w:tc>
        <w:tc>
          <w:tcPr>
            <w:tcW w:type="dxa" w:w="2880"/>
          </w:tcPr>
          <w:p>
            <w:r>
              <w:t xml:space="preserve">|x </w:t>
            </w:r>
          </w:p>
        </w:tc>
      </w:tr>
      <w:tr>
        <w:tc>
          <w:tcPr>
            <w:tcW w:type="dxa" w:w="2880"/>
          </w:tcPr>
          <w:p>
            <w:r>
              <w:t>Zal</w:t>
            </w:r>
          </w:p>
        </w:tc>
        <w:tc>
          <w:tcPr>
            <w:tcW w:type="dxa" w:w="2880"/>
          </w:tcPr>
          <w:p>
            <w:r>
              <w:t xml:space="preserve"> $ </w:t>
            </w:r>
          </w:p>
        </w:tc>
        <w:tc>
          <w:tcPr>
            <w:tcW w:type="dxa" w:w="2880"/>
          </w:tcPr>
          <w:p>
            <w:r>
              <w:t xml:space="preserve"> b </w:t>
            </w:r>
          </w:p>
        </w:tc>
      </w:tr>
    </w:tbl>
    <w:p>
      <w:pPr>
        <w:pStyle w:val="Heading1"/>
      </w:pPr>
      <w:r>
        <w:t>Light Shading Accent 2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tT]</w:t>
            </w:r>
          </w:p>
        </w:tc>
        <w:tc>
          <w:tcPr>
            <w:tcW w:type="dxa" w:w="2880"/>
          </w:tcPr>
          <w:p>
            <w:r>
              <w:t>x Z</w:t>
            </w:r>
          </w:p>
        </w:tc>
        <w:tc>
          <w:tcPr>
            <w:tcW w:type="dxa" w:w="2880"/>
          </w:tcPr>
          <w:p>
            <w:r>
              <w:t>D X</w:t>
            </w:r>
          </w:p>
        </w:tc>
      </w:tr>
      <w:tr>
        <w:tc>
          <w:tcPr>
            <w:tcW w:type="dxa" w:w="2880"/>
          </w:tcPr>
          <w:p>
            <w:r>
              <w:t>UP_</w:t>
            </w:r>
          </w:p>
        </w:tc>
        <w:tc>
          <w:tcPr>
            <w:tcW w:type="dxa" w:w="2880"/>
          </w:tcPr>
          <w:p>
            <w:r>
              <w:t xml:space="preserve">D  </w:t>
            </w:r>
          </w:p>
        </w:tc>
        <w:tc>
          <w:tcPr>
            <w:tcW w:type="dxa" w:w="2880"/>
          </w:tcPr>
          <w:p>
            <w:r>
              <w:t>}p:</w:t>
            </w:r>
          </w:p>
        </w:tc>
      </w:tr>
      <w:tr>
        <w:tc>
          <w:tcPr>
            <w:tcW w:type="dxa" w:w="2880"/>
          </w:tcPr>
          <w:p>
            <w:r>
              <w:t xml:space="preserve"> 3f</w:t>
            </w:r>
          </w:p>
        </w:tc>
        <w:tc>
          <w:tcPr>
            <w:tcW w:type="dxa" w:w="2880"/>
          </w:tcPr>
          <w:p>
            <w:r>
              <w:t>6!D</w:t>
            </w:r>
          </w:p>
        </w:tc>
        <w:tc>
          <w:tcPr>
            <w:tcW w:type="dxa" w:w="2880"/>
          </w:tcPr>
          <w:p>
            <w:r>
              <w:t xml:space="preserve">jL </w:t>
            </w:r>
          </w:p>
        </w:tc>
      </w:tr>
      <w:tr>
        <w:tc>
          <w:tcPr>
            <w:tcW w:type="dxa" w:w="2880"/>
          </w:tcPr>
          <w:p>
            <w:r>
              <w:t>b c</w:t>
            </w:r>
          </w:p>
        </w:tc>
        <w:tc>
          <w:tcPr>
            <w:tcW w:type="dxa" w:w="2880"/>
          </w:tcPr>
          <w:p>
            <w:r>
              <w:t>E:G</w:t>
            </w:r>
          </w:p>
        </w:tc>
        <w:tc>
          <w:tcPr>
            <w:tcW w:type="dxa" w:w="2880"/>
          </w:tcPr>
          <w:p>
            <w:r>
              <w:t xml:space="preserve">}T </w:t>
            </w:r>
          </w:p>
        </w:tc>
      </w:tr>
    </w:tbl>
    <w:p>
      <w:pPr>
        <w:pStyle w:val="Heading1"/>
      </w:pPr>
      <w:r>
        <w:t>Light Shading Accent 3</w:t>
      </w:r>
    </w:p>
    <w:tbl>
      <w:tblPr>
        <w:tblStyle w:val="Light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9b}</w:t>
            </w:r>
          </w:p>
        </w:tc>
        <w:tc>
          <w:tcPr>
            <w:tcW w:type="dxa" w:w="2880"/>
          </w:tcPr>
          <w:p>
            <w:r>
              <w:t>ZG,</w:t>
            </w:r>
          </w:p>
        </w:tc>
        <w:tc>
          <w:tcPr>
            <w:tcW w:type="dxa" w:w="2880"/>
          </w:tcPr>
          <w:p>
            <w:r>
              <w:t>oTR</w:t>
            </w:r>
          </w:p>
        </w:tc>
      </w:tr>
      <w:tr>
        <w:tc>
          <w:tcPr>
            <w:tcW w:type="dxa" w:w="2880"/>
          </w:tcPr>
          <w:p>
            <w:r>
              <w:t>y[V</w:t>
            </w:r>
          </w:p>
        </w:tc>
        <w:tc>
          <w:tcPr>
            <w:tcW w:type="dxa" w:w="2880"/>
          </w:tcPr>
          <w:p>
            <w:r>
              <w:t xml:space="preserve"> U </w:t>
            </w:r>
          </w:p>
        </w:tc>
        <w:tc>
          <w:tcPr>
            <w:tcW w:type="dxa" w:w="2880"/>
          </w:tcPr>
          <w:p>
            <w:r>
              <w:t xml:space="preserve"> rP</w:t>
            </w:r>
          </w:p>
        </w:tc>
      </w:tr>
      <w:tr>
        <w:tc>
          <w:tcPr>
            <w:tcW w:type="dxa" w:w="2880"/>
          </w:tcPr>
          <w:p>
            <w:r>
              <w:t>_ha</w:t>
            </w:r>
          </w:p>
        </w:tc>
        <w:tc>
          <w:tcPr>
            <w:tcW w:type="dxa" w:w="2880"/>
          </w:tcPr>
          <w:p>
            <w:r>
              <w:t>R:V</w:t>
            </w:r>
          </w:p>
        </w:tc>
        <w:tc>
          <w:tcPr>
            <w:tcW w:type="dxa" w:w="2880"/>
          </w:tcPr>
          <w:p>
            <w:r>
              <w:t>IC?</w:t>
            </w:r>
          </w:p>
        </w:tc>
      </w:tr>
      <w:tr>
        <w:tc>
          <w:tcPr>
            <w:tcW w:type="dxa" w:w="2880"/>
          </w:tcPr>
          <w:p>
            <w:r>
              <w:t>@!s</w:t>
            </w:r>
          </w:p>
        </w:tc>
        <w:tc>
          <w:tcPr>
            <w:tcW w:type="dxa" w:w="2880"/>
          </w:tcPr>
          <w:p>
            <w:r>
              <w:t xml:space="preserve">X{ </w:t>
            </w:r>
          </w:p>
        </w:tc>
        <w:tc>
          <w:tcPr>
            <w:tcW w:type="dxa" w:w="2880"/>
          </w:tcPr>
          <w:p>
            <w:r>
              <w:t>{~`</w:t>
            </w:r>
          </w:p>
        </w:tc>
      </w:tr>
    </w:tbl>
    <w:p>
      <w:pPr>
        <w:pStyle w:val="Heading1"/>
      </w:pPr>
      <w:r>
        <w:t>Light Shading Accent 4</w:t>
      </w:r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Qr</w:t>
            </w:r>
          </w:p>
        </w:tc>
        <w:tc>
          <w:tcPr>
            <w:tcW w:type="dxa" w:w="2880"/>
          </w:tcPr>
          <w:p>
            <w:r>
              <w:t>zH#</w:t>
            </w:r>
          </w:p>
        </w:tc>
        <w:tc>
          <w:tcPr>
            <w:tcW w:type="dxa" w:w="2880"/>
          </w:tcPr>
          <w:p>
            <w:r>
              <w:t>1 P</w:t>
            </w:r>
          </w:p>
        </w:tc>
      </w:tr>
      <w:tr>
        <w:tc>
          <w:tcPr>
            <w:tcW w:type="dxa" w:w="2880"/>
          </w:tcPr>
          <w:p>
            <w:r>
              <w:t xml:space="preserve">EY </w:t>
            </w:r>
          </w:p>
        </w:tc>
        <w:tc>
          <w:tcPr>
            <w:tcW w:type="dxa" w:w="2880"/>
          </w:tcPr>
          <w:p>
            <w:r>
              <w:t>L '</w:t>
            </w:r>
          </w:p>
        </w:tc>
        <w:tc>
          <w:tcPr>
            <w:tcW w:type="dxa" w:w="2880"/>
          </w:tcPr>
          <w:p>
            <w:r>
              <w:t xml:space="preserve">  &lt;</w:t>
            </w:r>
          </w:p>
        </w:tc>
      </w:tr>
      <w:tr>
        <w:tc>
          <w:tcPr>
            <w:tcW w:type="dxa" w:w="2880"/>
          </w:tcPr>
          <w:p>
            <w:r>
              <w:t xml:space="preserve"> &gt;;</w:t>
            </w:r>
          </w:p>
        </w:tc>
        <w:tc>
          <w:tcPr>
            <w:tcW w:type="dxa" w:w="2880"/>
          </w:tcPr>
          <w:p>
            <w:r>
              <w:t>%'{</w:t>
            </w:r>
          </w:p>
        </w:tc>
        <w:tc>
          <w:tcPr>
            <w:tcW w:type="dxa" w:w="2880"/>
          </w:tcPr>
          <w:p>
            <w:r>
              <w:t xml:space="preserve"> &gt; </w:t>
            </w:r>
          </w:p>
        </w:tc>
      </w:tr>
      <w:tr>
        <w:tc>
          <w:tcPr>
            <w:tcW w:type="dxa" w:w="2880"/>
          </w:tcPr>
          <w:p>
            <w:r>
              <w:t>{;Z</w:t>
            </w:r>
          </w:p>
        </w:tc>
        <w:tc>
          <w:tcPr>
            <w:tcW w:type="dxa" w:w="2880"/>
          </w:tcPr>
          <w:p>
            <w:r>
              <w:t>oV0</w:t>
            </w:r>
          </w:p>
        </w:tc>
        <w:tc>
          <w:tcPr>
            <w:tcW w:type="dxa" w:w="2880"/>
          </w:tcPr>
          <w:p>
            <w:r>
              <w:t>s03</w:t>
            </w:r>
          </w:p>
        </w:tc>
      </w:tr>
    </w:tbl>
    <w:p>
      <w:pPr>
        <w:pStyle w:val="Heading1"/>
      </w:pPr>
      <w:r>
        <w:t>Light Shading Accent 5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V\l</w:t>
            </w:r>
          </w:p>
        </w:tc>
        <w:tc>
          <w:tcPr>
            <w:tcW w:type="dxa" w:w="2880"/>
          </w:tcPr>
          <w:p>
            <w:r>
              <w:t>/$T</w:t>
            </w:r>
          </w:p>
        </w:tc>
        <w:tc>
          <w:tcPr>
            <w:tcW w:type="dxa" w:w="2880"/>
          </w:tcPr>
          <w:p>
            <w:r>
              <w:t xml:space="preserve">Vf </w:t>
            </w:r>
          </w:p>
        </w:tc>
      </w:tr>
      <w:tr>
        <w:tc>
          <w:tcPr>
            <w:tcW w:type="dxa" w:w="2880"/>
          </w:tcPr>
          <w:p>
            <w:r>
              <w:t xml:space="preserve"> _0</w:t>
            </w:r>
          </w:p>
        </w:tc>
        <w:tc>
          <w:tcPr>
            <w:tcW w:type="dxa" w:w="2880"/>
          </w:tcPr>
          <w:p>
            <w:r>
              <w:t xml:space="preserve">(~ </w:t>
            </w:r>
          </w:p>
        </w:tc>
        <w:tc>
          <w:tcPr>
            <w:tcW w:type="dxa" w:w="2880"/>
          </w:tcPr>
          <w:p>
            <w:r>
              <w:t xml:space="preserve"> %^</w:t>
            </w:r>
          </w:p>
        </w:tc>
      </w:tr>
      <w:tr>
        <w:tc>
          <w:tcPr>
            <w:tcW w:type="dxa" w:w="2880"/>
          </w:tcPr>
          <w:p>
            <w:r>
              <w:t xml:space="preserve">z; </w:t>
            </w:r>
          </w:p>
        </w:tc>
        <w:tc>
          <w:tcPr>
            <w:tcW w:type="dxa" w:w="2880"/>
          </w:tcPr>
          <w:p>
            <w:r>
              <w:t>hB|</w:t>
            </w:r>
          </w:p>
        </w:tc>
        <w:tc>
          <w:tcPr>
            <w:tcW w:type="dxa" w:w="2880"/>
          </w:tcPr>
          <w:p>
            <w:r>
              <w:t>9 E</w:t>
            </w:r>
          </w:p>
        </w:tc>
      </w:tr>
      <w:tr>
        <w:tc>
          <w:tcPr>
            <w:tcW w:type="dxa" w:w="2880"/>
          </w:tcPr>
          <w:p>
            <w:r>
              <w:t>Bh3</w:t>
            </w:r>
          </w:p>
        </w:tc>
        <w:tc>
          <w:tcPr>
            <w:tcW w:type="dxa" w:w="2880"/>
          </w:tcPr>
          <w:p>
            <w:r>
              <w:t>c 2</w:t>
            </w:r>
          </w:p>
        </w:tc>
        <w:tc>
          <w:tcPr>
            <w:tcW w:type="dxa" w:w="2880"/>
          </w:tcPr>
          <w:p>
            <w:r>
              <w:t>H -</w:t>
            </w:r>
          </w:p>
        </w:tc>
      </w:tr>
    </w:tbl>
    <w:p>
      <w:pPr>
        <w:pStyle w:val="Heading1"/>
      </w:pPr>
      <w:r>
        <w:t>Light Shading Accent 6</w:t>
      </w:r>
    </w:p>
    <w:tbl>
      <w:tblPr>
        <w:tblStyle w:val="Light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{-</w:t>
            </w:r>
          </w:p>
        </w:tc>
        <w:tc>
          <w:tcPr>
            <w:tcW w:type="dxa" w:w="2880"/>
          </w:tcPr>
          <w:p>
            <w:r>
              <w:t>z i</w:t>
            </w:r>
          </w:p>
        </w:tc>
        <w:tc>
          <w:tcPr>
            <w:tcW w:type="dxa" w:w="2880"/>
          </w:tcPr>
          <w:p>
            <w:r>
              <w:t>v/8</w:t>
            </w:r>
          </w:p>
        </w:tc>
      </w:tr>
      <w:tr>
        <w:tc>
          <w:tcPr>
            <w:tcW w:type="dxa" w:w="2880"/>
          </w:tcPr>
          <w:p>
            <w:r>
              <w:t xml:space="preserve"> 5 </w:t>
            </w:r>
          </w:p>
        </w:tc>
        <w:tc>
          <w:tcPr>
            <w:tcW w:type="dxa" w:w="2880"/>
          </w:tcPr>
          <w:p>
            <w:r>
              <w:t xml:space="preserve"> F=</w:t>
            </w:r>
          </w:p>
        </w:tc>
        <w:tc>
          <w:tcPr>
            <w:tcW w:type="dxa" w:w="2880"/>
          </w:tcPr>
          <w:p>
            <w:r>
              <w:t>~ `</w:t>
            </w:r>
          </w:p>
        </w:tc>
      </w:tr>
      <w:tr>
        <w:tc>
          <w:tcPr>
            <w:tcW w:type="dxa" w:w="2880"/>
          </w:tcPr>
          <w:p>
            <w:r>
              <w:t xml:space="preserve">!% </w:t>
            </w:r>
          </w:p>
        </w:tc>
        <w:tc>
          <w:tcPr>
            <w:tcW w:type="dxa" w:w="2880"/>
          </w:tcPr>
          <w:p>
            <w:r>
              <w:t>T\u</w:t>
            </w:r>
          </w:p>
        </w:tc>
        <w:tc>
          <w:tcPr>
            <w:tcW w:type="dxa" w:w="2880"/>
          </w:tcPr>
          <w:p>
            <w:r>
              <w:t>0 y</w:t>
            </w:r>
          </w:p>
        </w:tc>
      </w:tr>
      <w:tr>
        <w:tc>
          <w:tcPr>
            <w:tcW w:type="dxa" w:w="2880"/>
          </w:tcPr>
          <w:p>
            <w:r>
              <w:t>uPp</w:t>
            </w:r>
          </w:p>
        </w:tc>
        <w:tc>
          <w:tcPr>
            <w:tcW w:type="dxa" w:w="2880"/>
          </w:tcPr>
          <w:p>
            <w:r>
              <w:t xml:space="preserve">Q  </w:t>
            </w:r>
          </w:p>
        </w:tc>
        <w:tc>
          <w:tcPr>
            <w:tcW w:type="dxa" w:w="2880"/>
          </w:tcPr>
          <w:p>
            <w:r>
              <w:t xml:space="preserve"> &gt; </w:t>
            </w:r>
          </w:p>
        </w:tc>
      </w:tr>
    </w:tbl>
    <w:p>
      <w:pPr>
        <w:pStyle w:val="Heading1"/>
      </w:pPr>
      <w:r>
        <w:t>Light List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 t</w:t>
            </w:r>
          </w:p>
        </w:tc>
        <w:tc>
          <w:tcPr>
            <w:tcW w:type="dxa" w:w="2880"/>
          </w:tcPr>
          <w:p>
            <w:r>
              <w:t>U~)</w:t>
            </w:r>
          </w:p>
        </w:tc>
        <w:tc>
          <w:tcPr>
            <w:tcW w:type="dxa" w:w="2880"/>
          </w:tcPr>
          <w:p>
            <w:r>
              <w:t>NRU</w:t>
            </w:r>
          </w:p>
        </w:tc>
      </w:tr>
      <w:tr>
        <w:tc>
          <w:tcPr>
            <w:tcW w:type="dxa" w:w="2880"/>
          </w:tcPr>
          <w:p>
            <w:r>
              <w:t xml:space="preserve"> ',</w:t>
            </w:r>
          </w:p>
        </w:tc>
        <w:tc>
          <w:tcPr>
            <w:tcW w:type="dxa" w:w="2880"/>
          </w:tcPr>
          <w:p>
            <w:r>
              <w:t xml:space="preserve">  1</w:t>
            </w:r>
          </w:p>
        </w:tc>
        <w:tc>
          <w:tcPr>
            <w:tcW w:type="dxa" w:w="2880"/>
          </w:tcPr>
          <w:p>
            <w:r>
              <w:t xml:space="preserve"> :@</w:t>
            </w:r>
          </w:p>
        </w:tc>
      </w:tr>
      <w:tr>
        <w:tc>
          <w:tcPr>
            <w:tcW w:type="dxa" w:w="2880"/>
          </w:tcPr>
          <w:p>
            <w:r>
              <w:t>TvJ</w:t>
            </w:r>
          </w:p>
        </w:tc>
        <w:tc>
          <w:tcPr>
            <w:tcW w:type="dxa" w:w="2880"/>
          </w:tcPr>
          <w:p>
            <w:r>
              <w:t>` S</w:t>
            </w:r>
          </w:p>
        </w:tc>
        <w:tc>
          <w:tcPr>
            <w:tcW w:type="dxa" w:w="2880"/>
          </w:tcPr>
          <w:p>
            <w:r>
              <w:t>Af'</w:t>
            </w:r>
          </w:p>
        </w:tc>
      </w:tr>
      <w:tr>
        <w:tc>
          <w:tcPr>
            <w:tcW w:type="dxa" w:w="2880"/>
          </w:tcPr>
          <w:p>
            <w:r>
              <w:t>O1=</w:t>
            </w:r>
          </w:p>
        </w:tc>
        <w:tc>
          <w:tcPr>
            <w:tcW w:type="dxa" w:w="2880"/>
          </w:tcPr>
          <w:p>
            <w:r>
              <w:t xml:space="preserve"> Um</w:t>
            </w:r>
          </w:p>
        </w:tc>
        <w:tc>
          <w:tcPr>
            <w:tcW w:type="dxa" w:w="2880"/>
          </w:tcPr>
          <w:p>
            <w:r>
              <w:t xml:space="preserve"> [ </w:t>
            </w:r>
          </w:p>
        </w:tc>
      </w:tr>
    </w:tbl>
    <w:p>
      <w:pPr>
        <w:pStyle w:val="Heading1"/>
      </w:pPr>
      <w:r>
        <w:t>Light List Accent 1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D\4</w:t>
            </w:r>
          </w:p>
        </w:tc>
        <w:tc>
          <w:tcPr>
            <w:tcW w:type="dxa" w:w="2880"/>
          </w:tcPr>
          <w:p>
            <w:r>
              <w:t>zM*</w:t>
            </w:r>
          </w:p>
        </w:tc>
        <w:tc>
          <w:tcPr>
            <w:tcW w:type="dxa" w:w="2880"/>
          </w:tcPr>
          <w:p>
            <w:r>
              <w:t xml:space="preserve"> ~"</w:t>
            </w:r>
          </w:p>
        </w:tc>
      </w:tr>
      <w:tr>
        <w:tc>
          <w:tcPr>
            <w:tcW w:type="dxa" w:w="2880"/>
          </w:tcPr>
          <w:p>
            <w:r>
              <w:t>*HL</w:t>
            </w:r>
          </w:p>
        </w:tc>
        <w:tc>
          <w:tcPr>
            <w:tcW w:type="dxa" w:w="2880"/>
          </w:tcPr>
          <w:p>
            <w:r>
              <w:t xml:space="preserve">D  </w:t>
            </w:r>
          </w:p>
        </w:tc>
        <w:tc>
          <w:tcPr>
            <w:tcW w:type="dxa" w:w="2880"/>
          </w:tcPr>
          <w:p>
            <w:r>
              <w:t>} &lt;</w:t>
            </w:r>
          </w:p>
        </w:tc>
      </w:tr>
      <w:tr>
        <w:tc>
          <w:tcPr>
            <w:tcW w:type="dxa" w:w="2880"/>
          </w:tcPr>
          <w:p>
            <w:r>
              <w:t>K~L</w:t>
            </w:r>
          </w:p>
        </w:tc>
        <w:tc>
          <w:tcPr>
            <w:tcW w:type="dxa" w:w="2880"/>
          </w:tcPr>
          <w:p>
            <w:r>
              <w:t>~Q?</w:t>
            </w:r>
          </w:p>
        </w:tc>
        <w:tc>
          <w:tcPr>
            <w:tcW w:type="dxa" w:w="2880"/>
          </w:tcPr>
          <w:p>
            <w:r>
              <w:t xml:space="preserve">q  </w:t>
            </w:r>
          </w:p>
        </w:tc>
      </w:tr>
      <w:tr>
        <w:tc>
          <w:tcPr>
            <w:tcW w:type="dxa" w:w="2880"/>
          </w:tcPr>
          <w:p>
            <w:r>
              <w:t>6PG</w:t>
            </w:r>
          </w:p>
        </w:tc>
        <w:tc>
          <w:tcPr>
            <w:tcW w:type="dxa" w:w="2880"/>
          </w:tcPr>
          <w:p>
            <w:r>
              <w:t>nqZ</w:t>
            </w:r>
          </w:p>
        </w:tc>
        <w:tc>
          <w:tcPr>
            <w:tcW w:type="dxa" w:w="2880"/>
          </w:tcPr>
          <w:p>
            <w:r>
              <w:t>M4!</w:t>
            </w:r>
          </w:p>
        </w:tc>
      </w:tr>
    </w:tbl>
    <w:p>
      <w:pPr>
        <w:pStyle w:val="Heading1"/>
      </w:pPr>
      <w:r>
        <w:t>Light List Accent 2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;Mr</w:t>
            </w:r>
          </w:p>
        </w:tc>
        <w:tc>
          <w:tcPr>
            <w:tcW w:type="dxa" w:w="2880"/>
          </w:tcPr>
          <w:p>
            <w:r>
              <w:t>:PD</w:t>
            </w:r>
          </w:p>
        </w:tc>
        <w:tc>
          <w:tcPr>
            <w:tcW w:type="dxa" w:w="2880"/>
          </w:tcPr>
          <w:p>
            <w:r>
              <w:t>unq</w:t>
            </w:r>
          </w:p>
        </w:tc>
      </w:tr>
      <w:tr>
        <w:tc>
          <w:tcPr>
            <w:tcW w:type="dxa" w:w="2880"/>
          </w:tcPr>
          <w:p>
            <w:r>
              <w:t xml:space="preserve"> *9</w:t>
            </w:r>
          </w:p>
        </w:tc>
        <w:tc>
          <w:tcPr>
            <w:tcW w:type="dxa" w:w="2880"/>
          </w:tcPr>
          <w:p>
            <w:r>
              <w:t>\]N</w:t>
            </w:r>
          </w:p>
        </w:tc>
        <w:tc>
          <w:tcPr>
            <w:tcW w:type="dxa" w:w="2880"/>
          </w:tcPr>
          <w:p>
            <w:r>
              <w:t>BqV</w:t>
            </w:r>
          </w:p>
        </w:tc>
      </w:tr>
      <w:tr>
        <w:tc>
          <w:tcPr>
            <w:tcW w:type="dxa" w:w="2880"/>
          </w:tcPr>
          <w:p>
            <w:r>
              <w:t>Ue/</w:t>
            </w:r>
          </w:p>
        </w:tc>
        <w:tc>
          <w:tcPr>
            <w:tcW w:type="dxa" w:w="2880"/>
          </w:tcPr>
          <w:p>
            <w:r>
              <w:t xml:space="preserve">CI </w:t>
            </w:r>
          </w:p>
        </w:tc>
        <w:tc>
          <w:tcPr>
            <w:tcW w:type="dxa" w:w="2880"/>
          </w:tcPr>
          <w:p>
            <w:r>
              <w:t xml:space="preserve"> ! </w:t>
            </w:r>
          </w:p>
        </w:tc>
      </w:tr>
      <w:tr>
        <w:tc>
          <w:tcPr>
            <w:tcW w:type="dxa" w:w="2880"/>
          </w:tcPr>
          <w:p>
            <w:r>
              <w:t>" j</w:t>
            </w:r>
          </w:p>
        </w:tc>
        <w:tc>
          <w:tcPr>
            <w:tcW w:type="dxa" w:w="2880"/>
          </w:tcPr>
          <w:p>
            <w:r>
              <w:t>pr_</w:t>
            </w:r>
          </w:p>
        </w:tc>
        <w:tc>
          <w:tcPr>
            <w:tcW w:type="dxa" w:w="2880"/>
          </w:tcPr>
          <w:p>
            <w:r>
              <w:t>tYt</w:t>
            </w:r>
          </w:p>
        </w:tc>
      </w:tr>
    </w:tbl>
    <w:p>
      <w:pPr>
        <w:pStyle w:val="Heading1"/>
      </w:pPr>
      <w:r>
        <w:t>Light List Accent 3</w:t>
      </w:r>
    </w:p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 #</w:t>
            </w:r>
          </w:p>
        </w:tc>
        <w:tc>
          <w:tcPr>
            <w:tcW w:type="dxa" w:w="2880"/>
          </w:tcPr>
          <w:p>
            <w:r>
              <w:t>x ,</w:t>
            </w:r>
          </w:p>
        </w:tc>
        <w:tc>
          <w:tcPr>
            <w:tcW w:type="dxa" w:w="2880"/>
          </w:tcPr>
          <w:p>
            <w:r>
              <w:t>\1g</w:t>
            </w:r>
          </w:p>
        </w:tc>
      </w:tr>
      <w:tr>
        <w:tc>
          <w:tcPr>
            <w:tcW w:type="dxa" w:w="2880"/>
          </w:tcPr>
          <w:p>
            <w:r>
              <w:t xml:space="preserve">  Z</w:t>
            </w:r>
          </w:p>
        </w:tc>
        <w:tc>
          <w:tcPr>
            <w:tcW w:type="dxa" w:w="2880"/>
          </w:tcPr>
          <w:p>
            <w:r>
              <w:t>rlE</w:t>
            </w:r>
          </w:p>
        </w:tc>
        <w:tc>
          <w:tcPr>
            <w:tcW w:type="dxa" w:w="2880"/>
          </w:tcPr>
          <w:p>
            <w:r>
              <w:t xml:space="preserve">6^ </w:t>
            </w:r>
          </w:p>
        </w:tc>
      </w:tr>
      <w:tr>
        <w:tc>
          <w:tcPr>
            <w:tcW w:type="dxa" w:w="2880"/>
          </w:tcPr>
          <w:p>
            <w:r>
              <w:t>&gt;~_</w:t>
            </w:r>
          </w:p>
        </w:tc>
        <w:tc>
          <w:tcPr>
            <w:tcW w:type="dxa" w:w="2880"/>
          </w:tcPr>
          <w:p>
            <w:r>
              <w:t xml:space="preserve">&lt;O </w:t>
            </w:r>
          </w:p>
        </w:tc>
        <w:tc>
          <w:tcPr>
            <w:tcW w:type="dxa" w:w="2880"/>
          </w:tcPr>
          <w:p>
            <w:r>
              <w:t>&lt; _</w:t>
            </w:r>
          </w:p>
        </w:tc>
      </w:tr>
      <w:tr>
        <w:tc>
          <w:tcPr>
            <w:tcW w:type="dxa" w:w="2880"/>
          </w:tcPr>
          <w:p>
            <w:r>
              <w:t>%i%</w:t>
            </w:r>
          </w:p>
        </w:tc>
        <w:tc>
          <w:tcPr>
            <w:tcW w:type="dxa" w:w="2880"/>
          </w:tcPr>
          <w:p>
            <w:r>
              <w:t>F v</w:t>
            </w:r>
          </w:p>
        </w:tc>
        <w:tc>
          <w:tcPr>
            <w:tcW w:type="dxa" w:w="2880"/>
          </w:tcPr>
          <w:p>
            <w:r>
              <w:t>G i</w:t>
            </w:r>
          </w:p>
        </w:tc>
      </w:tr>
    </w:tbl>
    <w:p>
      <w:pPr>
        <w:pStyle w:val="Heading1"/>
      </w:pPr>
      <w:r>
        <w:t>Light List Accent 4</w:t>
      </w:r>
    </w:p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:R~</w:t>
            </w:r>
          </w:p>
        </w:tc>
        <w:tc>
          <w:tcPr>
            <w:tcW w:type="dxa" w:w="2880"/>
          </w:tcPr>
          <w:p>
            <w:r>
              <w:t>JD"</w:t>
            </w:r>
          </w:p>
        </w:tc>
        <w:tc>
          <w:tcPr>
            <w:tcW w:type="dxa" w:w="2880"/>
          </w:tcPr>
          <w:p>
            <w:r>
              <w:t>f~Z</w:t>
            </w:r>
          </w:p>
        </w:tc>
      </w:tr>
      <w:tr>
        <w:tc>
          <w:tcPr>
            <w:tcW w:type="dxa" w:w="2880"/>
          </w:tcPr>
          <w:p>
            <w:r>
              <w:t>I &gt;</w:t>
            </w:r>
          </w:p>
        </w:tc>
        <w:tc>
          <w:tcPr>
            <w:tcW w:type="dxa" w:w="2880"/>
          </w:tcPr>
          <w:p>
            <w:r>
              <w:t xml:space="preserve"> g2</w:t>
            </w:r>
          </w:p>
        </w:tc>
        <w:tc>
          <w:tcPr>
            <w:tcW w:type="dxa" w:w="2880"/>
          </w:tcPr>
          <w:p>
            <w:r>
              <w:t>f7Y</w:t>
            </w:r>
          </w:p>
        </w:tc>
      </w:tr>
      <w:tr>
        <w:tc>
          <w:tcPr>
            <w:tcW w:type="dxa" w:w="2880"/>
          </w:tcPr>
          <w:p>
            <w:r>
              <w:t xml:space="preserve">  u</w:t>
            </w:r>
          </w:p>
        </w:tc>
        <w:tc>
          <w:tcPr>
            <w:tcW w:type="dxa" w:w="2880"/>
          </w:tcPr>
          <w:p>
            <w:r>
              <w:t xml:space="preserve">  !</w:t>
            </w:r>
          </w:p>
        </w:tc>
        <w:tc>
          <w:tcPr>
            <w:tcW w:type="dxa" w:w="2880"/>
          </w:tcPr>
          <w:p>
            <w:r>
              <w:t xml:space="preserve">_q </w:t>
            </w:r>
          </w:p>
        </w:tc>
      </w:tr>
      <w:tr>
        <w:tc>
          <w:tcPr>
            <w:tcW w:type="dxa" w:w="2880"/>
          </w:tcPr>
          <w:p>
            <w:r>
              <w:t>pqF</w:t>
            </w:r>
          </w:p>
        </w:tc>
        <w:tc>
          <w:tcPr>
            <w:tcW w:type="dxa" w:w="2880"/>
          </w:tcPr>
          <w:p>
            <w:r>
              <w:t>e/_</w:t>
            </w:r>
          </w:p>
        </w:tc>
        <w:tc>
          <w:tcPr>
            <w:tcW w:type="dxa" w:w="2880"/>
          </w:tcPr>
          <w:p>
            <w:r>
              <w:t xml:space="preserve">  i</w:t>
            </w:r>
          </w:p>
        </w:tc>
      </w:tr>
    </w:tbl>
    <w:p>
      <w:pPr>
        <w:pStyle w:val="Heading1"/>
      </w:pPr>
      <w:r>
        <w:t>Light List Accent 5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. c</w:t>
            </w:r>
          </w:p>
        </w:tc>
        <w:tc>
          <w:tcPr>
            <w:tcW w:type="dxa" w:w="2880"/>
          </w:tcPr>
          <w:p>
            <w:r>
              <w:t>jgk</w:t>
            </w:r>
          </w:p>
        </w:tc>
        <w:tc>
          <w:tcPr>
            <w:tcW w:type="dxa" w:w="2880"/>
          </w:tcPr>
          <w:p>
            <w:r>
              <w:t>tW*</w:t>
            </w:r>
          </w:p>
        </w:tc>
      </w:tr>
      <w:tr>
        <w:tc>
          <w:tcPr>
            <w:tcW w:type="dxa" w:w="2880"/>
          </w:tcPr>
          <w:p>
            <w:r>
              <w:t>#jD</w:t>
            </w:r>
          </w:p>
        </w:tc>
        <w:tc>
          <w:tcPr>
            <w:tcW w:type="dxa" w:w="2880"/>
          </w:tcPr>
          <w:p>
            <w:r>
              <w:t xml:space="preserve"> h </w:t>
            </w:r>
          </w:p>
        </w:tc>
        <w:tc>
          <w:tcPr>
            <w:tcW w:type="dxa" w:w="2880"/>
          </w:tcPr>
          <w:p>
            <w:r>
              <w:t>i7B</w:t>
            </w:r>
          </w:p>
        </w:tc>
      </w:tr>
      <w:tr>
        <w:tc>
          <w:tcPr>
            <w:tcW w:type="dxa" w:w="2880"/>
          </w:tcPr>
          <w:p>
            <w:r>
              <w:t xml:space="preserve"> ( </w:t>
            </w:r>
          </w:p>
        </w:tc>
        <w:tc>
          <w:tcPr>
            <w:tcW w:type="dxa" w:w="2880"/>
          </w:tcPr>
          <w:p>
            <w:r>
              <w:t xml:space="preserve">(m </w:t>
            </w:r>
          </w:p>
        </w:tc>
        <w:tc>
          <w:tcPr>
            <w:tcW w:type="dxa" w:w="2880"/>
          </w:tcPr>
          <w:p>
            <w:r>
              <w:t>;B6</w:t>
            </w:r>
          </w:p>
        </w:tc>
      </w:tr>
      <w:tr>
        <w:tc>
          <w:tcPr>
            <w:tcW w:type="dxa" w:w="2880"/>
          </w:tcPr>
          <w:p>
            <w:r>
              <w:t>G D</w:t>
            </w:r>
          </w:p>
        </w:tc>
        <w:tc>
          <w:tcPr>
            <w:tcW w:type="dxa" w:w="2880"/>
          </w:tcPr>
          <w:p>
            <w:r>
              <w:t>^ [</w:t>
            </w:r>
          </w:p>
        </w:tc>
        <w:tc>
          <w:tcPr>
            <w:tcW w:type="dxa" w:w="2880"/>
          </w:tcPr>
          <w:p>
            <w:r>
              <w:t>q7#</w:t>
            </w:r>
          </w:p>
        </w:tc>
      </w:tr>
    </w:tbl>
    <w:p>
      <w:pPr>
        <w:pStyle w:val="Heading1"/>
      </w:pPr>
      <w:r>
        <w:t>Light List Accent 6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n  </w:t>
            </w:r>
          </w:p>
        </w:tc>
        <w:tc>
          <w:tcPr>
            <w:tcW w:type="dxa" w:w="2880"/>
          </w:tcPr>
          <w:p>
            <w:r>
              <w:t>6F1</w:t>
            </w:r>
          </w:p>
        </w:tc>
        <w:tc>
          <w:tcPr>
            <w:tcW w:type="dxa" w:w="2880"/>
          </w:tcPr>
          <w:p>
            <w:r>
              <w:t>=WU</w:t>
            </w:r>
          </w:p>
        </w:tc>
      </w:tr>
      <w:tr>
        <w:tc>
          <w:tcPr>
            <w:tcW w:type="dxa" w:w="2880"/>
          </w:tcPr>
          <w:p>
            <w:r>
              <w:t>@i[</w:t>
            </w:r>
          </w:p>
        </w:tc>
        <w:tc>
          <w:tcPr>
            <w:tcW w:type="dxa" w:w="2880"/>
          </w:tcPr>
          <w:p>
            <w:r>
              <w:t>*(v</w:t>
            </w:r>
          </w:p>
        </w:tc>
        <w:tc>
          <w:tcPr>
            <w:tcW w:type="dxa" w:w="2880"/>
          </w:tcPr>
          <w:p>
            <w:r>
              <w:t>p$:</w:t>
            </w:r>
          </w:p>
        </w:tc>
      </w:tr>
      <w:tr>
        <w:tc>
          <w:tcPr>
            <w:tcW w:type="dxa" w:w="2880"/>
          </w:tcPr>
          <w:p>
            <w:r>
              <w:t>N|s</w:t>
            </w:r>
          </w:p>
        </w:tc>
        <w:tc>
          <w:tcPr>
            <w:tcW w:type="dxa" w:w="2880"/>
          </w:tcPr>
          <w:p>
            <w:r>
              <w:t xml:space="preserve"> dA</w:t>
            </w:r>
          </w:p>
        </w:tc>
        <w:tc>
          <w:tcPr>
            <w:tcW w:type="dxa" w:w="2880"/>
          </w:tcPr>
          <w:p>
            <w:r>
              <w:t>:3q</w:t>
            </w:r>
          </w:p>
        </w:tc>
      </w:tr>
      <w:tr>
        <w:tc>
          <w:tcPr>
            <w:tcW w:type="dxa" w:w="2880"/>
          </w:tcPr>
          <w:p>
            <w:r>
              <w:t>m.A</w:t>
            </w:r>
          </w:p>
        </w:tc>
        <w:tc>
          <w:tcPr>
            <w:tcW w:type="dxa" w:w="2880"/>
          </w:tcPr>
          <w:p>
            <w:r>
              <w:t>R{E</w:t>
            </w:r>
          </w:p>
        </w:tc>
        <w:tc>
          <w:tcPr>
            <w:tcW w:type="dxa" w:w="2880"/>
          </w:tcPr>
          <w:p>
            <w:r>
              <w:t>Ijr</w:t>
            </w:r>
          </w:p>
        </w:tc>
      </w:tr>
    </w:tbl>
    <w:p>
      <w:pPr>
        <w:pStyle w:val="Heading1"/>
      </w:pPr>
      <w:r>
        <w:t>Light Grid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2  </w:t>
            </w:r>
          </w:p>
        </w:tc>
        <w:tc>
          <w:tcPr>
            <w:tcW w:type="dxa" w:w="2880"/>
          </w:tcPr>
          <w:p>
            <w:r>
              <w:t xml:space="preserve">?. </w:t>
            </w:r>
          </w:p>
        </w:tc>
        <w:tc>
          <w:tcPr>
            <w:tcW w:type="dxa" w:w="2880"/>
          </w:tcPr>
          <w:p>
            <w:r>
              <w:t xml:space="preserve">R^ </w:t>
            </w:r>
          </w:p>
        </w:tc>
      </w:tr>
      <w:tr>
        <w:tc>
          <w:tcPr>
            <w:tcW w:type="dxa" w:w="2880"/>
          </w:tcPr>
          <w:p>
            <w:r>
              <w:t xml:space="preserve">r\ </w:t>
            </w:r>
          </w:p>
        </w:tc>
        <w:tc>
          <w:tcPr>
            <w:tcW w:type="dxa" w:w="2880"/>
          </w:tcPr>
          <w:p>
            <w:r>
              <w:t>r \</w:t>
            </w:r>
          </w:p>
        </w:tc>
        <w:tc>
          <w:tcPr>
            <w:tcW w:type="dxa" w:w="2880"/>
          </w:tcPr>
          <w:p>
            <w:r>
              <w:t xml:space="preserve"> 0Z</w:t>
            </w:r>
          </w:p>
        </w:tc>
      </w:tr>
      <w:tr>
        <w:tc>
          <w:tcPr>
            <w:tcW w:type="dxa" w:w="2880"/>
          </w:tcPr>
          <w:p>
            <w:r>
              <w:t>QB#</w:t>
            </w:r>
          </w:p>
        </w:tc>
        <w:tc>
          <w:tcPr>
            <w:tcW w:type="dxa" w:w="2880"/>
          </w:tcPr>
          <w:p>
            <w:r>
              <w:t>Ky3</w:t>
            </w:r>
          </w:p>
        </w:tc>
        <w:tc>
          <w:tcPr>
            <w:tcW w:type="dxa" w:w="2880"/>
          </w:tcPr>
          <w:p>
            <w:r>
              <w:t xml:space="preserve">5% </w:t>
            </w:r>
          </w:p>
        </w:tc>
      </w:tr>
      <w:tr>
        <w:tc>
          <w:tcPr>
            <w:tcW w:type="dxa" w:w="2880"/>
          </w:tcPr>
          <w:p>
            <w:r>
              <w:t>l&gt;w</w:t>
            </w:r>
          </w:p>
        </w:tc>
        <w:tc>
          <w:tcPr>
            <w:tcW w:type="dxa" w:w="2880"/>
          </w:tcPr>
          <w:p>
            <w:r>
              <w:t>Zli</w:t>
            </w:r>
          </w:p>
        </w:tc>
        <w:tc>
          <w:tcPr>
            <w:tcW w:type="dxa" w:w="2880"/>
          </w:tcPr>
          <w:p>
            <w:r>
              <w:t xml:space="preserve">Vw </w:t>
            </w:r>
          </w:p>
        </w:tc>
      </w:tr>
    </w:tbl>
    <w:p>
      <w:pPr>
        <w:pStyle w:val="Heading1"/>
      </w:pPr>
      <w:r>
        <w:t>Light Grid Accent 1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X3@</w:t>
            </w:r>
          </w:p>
        </w:tc>
        <w:tc>
          <w:tcPr>
            <w:tcW w:type="dxa" w:w="2880"/>
          </w:tcPr>
          <w:p>
            <w:r>
              <w:t xml:space="preserve">+$ </w:t>
            </w:r>
          </w:p>
        </w:tc>
        <w:tc>
          <w:tcPr>
            <w:tcW w:type="dxa" w:w="2880"/>
          </w:tcPr>
          <w:p>
            <w:r>
              <w:t xml:space="preserve">   </w:t>
            </w:r>
          </w:p>
        </w:tc>
      </w:tr>
      <w:tr>
        <w:tc>
          <w:tcPr>
            <w:tcW w:type="dxa" w:w="2880"/>
          </w:tcPr>
          <w:p>
            <w:r>
              <w:t xml:space="preserve">%{ </w:t>
            </w:r>
          </w:p>
        </w:tc>
        <w:tc>
          <w:tcPr>
            <w:tcW w:type="dxa" w:w="2880"/>
          </w:tcPr>
          <w:p>
            <w:r>
              <w:t>lh\</w:t>
            </w:r>
          </w:p>
        </w:tc>
        <w:tc>
          <w:tcPr>
            <w:tcW w:type="dxa" w:w="2880"/>
          </w:tcPr>
          <w:p>
            <w:r>
              <w:t xml:space="preserve">HS </w:t>
            </w:r>
          </w:p>
        </w:tc>
      </w:tr>
      <w:tr>
        <w:tc>
          <w:tcPr>
            <w:tcW w:type="dxa" w:w="2880"/>
          </w:tcPr>
          <w:p>
            <w:r>
              <w:t>v 6</w:t>
            </w:r>
          </w:p>
        </w:tc>
        <w:tc>
          <w:tcPr>
            <w:tcW w:type="dxa" w:w="2880"/>
          </w:tcPr>
          <w:p>
            <w:r>
              <w:t xml:space="preserve">q" </w:t>
            </w:r>
          </w:p>
        </w:tc>
        <w:tc>
          <w:tcPr>
            <w:tcW w:type="dxa" w:w="2880"/>
          </w:tcPr>
          <w:p>
            <w:r>
              <w:t>T&amp;W</w:t>
            </w:r>
          </w:p>
        </w:tc>
      </w:tr>
      <w:tr>
        <w:tc>
          <w:tcPr>
            <w:tcW w:type="dxa" w:w="2880"/>
          </w:tcPr>
          <w:p>
            <w:r>
              <w:t>X0l</w:t>
            </w:r>
          </w:p>
        </w:tc>
        <w:tc>
          <w:tcPr>
            <w:tcW w:type="dxa" w:w="2880"/>
          </w:tcPr>
          <w:p>
            <w:r>
              <w:t>H8O</w:t>
            </w:r>
          </w:p>
        </w:tc>
        <w:tc>
          <w:tcPr>
            <w:tcW w:type="dxa" w:w="2880"/>
          </w:tcPr>
          <w:p>
            <w:r>
              <w:t>|!7</w:t>
            </w:r>
          </w:p>
        </w:tc>
      </w:tr>
    </w:tbl>
    <w:p>
      <w:pPr>
        <w:pStyle w:val="Heading1"/>
      </w:pPr>
      <w:r>
        <w:t>Light Grid Accent 2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~=+</w:t>
            </w:r>
          </w:p>
        </w:tc>
        <w:tc>
          <w:tcPr>
            <w:tcW w:type="dxa" w:w="2880"/>
          </w:tcPr>
          <w:p>
            <w:r>
              <w:t>vb_</w:t>
            </w:r>
          </w:p>
        </w:tc>
        <w:tc>
          <w:tcPr>
            <w:tcW w:type="dxa" w:w="2880"/>
          </w:tcPr>
          <w:p>
            <w:r>
              <w:t>Q d</w:t>
            </w:r>
          </w:p>
        </w:tc>
      </w:tr>
      <w:tr>
        <w:tc>
          <w:tcPr>
            <w:tcW w:type="dxa" w:w="2880"/>
          </w:tcPr>
          <w:p>
            <w:r>
              <w:t xml:space="preserve"> m7</w:t>
            </w:r>
          </w:p>
        </w:tc>
        <w:tc>
          <w:tcPr>
            <w:tcW w:type="dxa" w:w="2880"/>
          </w:tcPr>
          <w:p>
            <w:r>
              <w:t>!X;</w:t>
            </w:r>
          </w:p>
        </w:tc>
        <w:tc>
          <w:tcPr>
            <w:tcW w:type="dxa" w:w="2880"/>
          </w:tcPr>
          <w:p>
            <w:r>
              <w:t>]h:</w:t>
            </w:r>
          </w:p>
        </w:tc>
      </w:tr>
      <w:tr>
        <w:tc>
          <w:tcPr>
            <w:tcW w:type="dxa" w:w="2880"/>
          </w:tcPr>
          <w:p>
            <w:r>
              <w:t xml:space="preserve"> of</w:t>
            </w:r>
          </w:p>
        </w:tc>
        <w:tc>
          <w:tcPr>
            <w:tcW w:type="dxa" w:w="2880"/>
          </w:tcPr>
          <w:p>
            <w:r>
              <w:t xml:space="preserve"> ya</w:t>
            </w:r>
          </w:p>
        </w:tc>
        <w:tc>
          <w:tcPr>
            <w:tcW w:type="dxa" w:w="2880"/>
          </w:tcPr>
          <w:p>
            <w:r>
              <w:t xml:space="preserve">bG </w:t>
            </w:r>
          </w:p>
        </w:tc>
      </w:tr>
      <w:tr>
        <w:tc>
          <w:tcPr>
            <w:tcW w:type="dxa" w:w="2880"/>
          </w:tcPr>
          <w:p>
            <w:r>
              <w:t>~@U</w:t>
            </w:r>
          </w:p>
        </w:tc>
        <w:tc>
          <w:tcPr>
            <w:tcW w:type="dxa" w:w="2880"/>
          </w:tcPr>
          <w:p>
            <w:r>
              <w:t xml:space="preserve"> -)</w:t>
            </w:r>
          </w:p>
        </w:tc>
        <w:tc>
          <w:tcPr>
            <w:tcW w:type="dxa" w:w="2880"/>
          </w:tcPr>
          <w:p>
            <w:r>
              <w:t>_~`</w:t>
            </w:r>
          </w:p>
        </w:tc>
      </w:tr>
    </w:tbl>
    <w:p>
      <w:pPr>
        <w:pStyle w:val="Heading1"/>
      </w:pPr>
      <w:r>
        <w:t>Light Grid Accent 3</w:t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_q </w:t>
            </w:r>
          </w:p>
        </w:tc>
        <w:tc>
          <w:tcPr>
            <w:tcW w:type="dxa" w:w="2880"/>
          </w:tcPr>
          <w:p>
            <w:r>
              <w:t>V q</w:t>
            </w:r>
          </w:p>
        </w:tc>
        <w:tc>
          <w:tcPr>
            <w:tcW w:type="dxa" w:w="2880"/>
          </w:tcPr>
          <w:p>
            <w:r>
              <w:t>+mK</w:t>
            </w:r>
          </w:p>
        </w:tc>
      </w:tr>
      <w:tr>
        <w:tc>
          <w:tcPr>
            <w:tcW w:type="dxa" w:w="2880"/>
          </w:tcPr>
          <w:p>
            <w:r>
              <w:t>nC{</w:t>
            </w:r>
          </w:p>
        </w:tc>
        <w:tc>
          <w:tcPr>
            <w:tcW w:type="dxa" w:w="2880"/>
          </w:tcPr>
          <w:p>
            <w:r>
              <w:t>4pP</w:t>
            </w:r>
          </w:p>
        </w:tc>
        <w:tc>
          <w:tcPr>
            <w:tcW w:type="dxa" w:w="2880"/>
          </w:tcPr>
          <w:p>
            <w:r>
              <w:t>C).</w:t>
            </w:r>
          </w:p>
        </w:tc>
      </w:tr>
      <w:tr>
        <w:tc>
          <w:tcPr>
            <w:tcW w:type="dxa" w:w="2880"/>
          </w:tcPr>
          <w:p>
            <w:r>
              <w:t>gj{</w:t>
            </w:r>
          </w:p>
        </w:tc>
        <w:tc>
          <w:tcPr>
            <w:tcW w:type="dxa" w:w="2880"/>
          </w:tcPr>
          <w:p>
            <w:r>
              <w:t xml:space="preserve">]P </w:t>
            </w:r>
          </w:p>
        </w:tc>
        <w:tc>
          <w:tcPr>
            <w:tcW w:type="dxa" w:w="2880"/>
          </w:tcPr>
          <w:p>
            <w:r>
              <w:t xml:space="preserve">C^ </w:t>
            </w:r>
          </w:p>
        </w:tc>
      </w:tr>
      <w:tr>
        <w:tc>
          <w:tcPr>
            <w:tcW w:type="dxa" w:w="2880"/>
          </w:tcPr>
          <w:p>
            <w:r>
              <w:t>YzG</w:t>
            </w:r>
          </w:p>
        </w:tc>
        <w:tc>
          <w:tcPr>
            <w:tcW w:type="dxa" w:w="2880"/>
          </w:tcPr>
          <w:p>
            <w:r>
              <w:t xml:space="preserve"> X9</w:t>
            </w:r>
          </w:p>
        </w:tc>
        <w:tc>
          <w:tcPr>
            <w:tcW w:type="dxa" w:w="2880"/>
          </w:tcPr>
          <w:p>
            <w:r>
              <w:t xml:space="preserve">NP </w:t>
            </w:r>
          </w:p>
        </w:tc>
      </w:tr>
    </w:tbl>
    <w:p>
      <w:pPr>
        <w:pStyle w:val="Heading1"/>
      </w:pPr>
      <w:r>
        <w:t>Light Grid Accent 4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uxR</w:t>
            </w:r>
          </w:p>
        </w:tc>
        <w:tc>
          <w:tcPr>
            <w:tcW w:type="dxa" w:w="2880"/>
          </w:tcPr>
          <w:p>
            <w:r>
              <w:t xml:space="preserve"> 9!</w:t>
            </w:r>
          </w:p>
        </w:tc>
        <w:tc>
          <w:tcPr>
            <w:tcW w:type="dxa" w:w="2880"/>
          </w:tcPr>
          <w:p>
            <w:r>
              <w:t>cXL</w:t>
            </w:r>
          </w:p>
        </w:tc>
      </w:tr>
      <w:tr>
        <w:tc>
          <w:tcPr>
            <w:tcW w:type="dxa" w:w="2880"/>
          </w:tcPr>
          <w:p>
            <w:r>
              <w:t xml:space="preserve"> |V</w:t>
            </w:r>
          </w:p>
        </w:tc>
        <w:tc>
          <w:tcPr>
            <w:tcW w:type="dxa" w:w="2880"/>
          </w:tcPr>
          <w:p>
            <w:r>
              <w:t>Y '</w:t>
            </w:r>
          </w:p>
        </w:tc>
        <w:tc>
          <w:tcPr>
            <w:tcW w:type="dxa" w:w="2880"/>
          </w:tcPr>
          <w:p>
            <w:r>
              <w:t xml:space="preserve"> #H</w:t>
            </w:r>
          </w:p>
        </w:tc>
      </w:tr>
      <w:tr>
        <w:tc>
          <w:tcPr>
            <w:tcW w:type="dxa" w:w="2880"/>
          </w:tcPr>
          <w:p>
            <w:r>
              <w:t>G O</w:t>
            </w:r>
          </w:p>
        </w:tc>
        <w:tc>
          <w:tcPr>
            <w:tcW w:type="dxa" w:w="2880"/>
          </w:tcPr>
          <w:p>
            <w:r>
              <w:t>m_B</w:t>
            </w:r>
          </w:p>
        </w:tc>
        <w:tc>
          <w:tcPr>
            <w:tcW w:type="dxa" w:w="2880"/>
          </w:tcPr>
          <w:p>
            <w:r>
              <w:t>VaD</w:t>
            </w:r>
          </w:p>
        </w:tc>
      </w:tr>
      <w:tr>
        <w:tc>
          <w:tcPr>
            <w:tcW w:type="dxa" w:w="2880"/>
          </w:tcPr>
          <w:p>
            <w:r>
              <w:t>?d'</w:t>
            </w:r>
          </w:p>
        </w:tc>
        <w:tc>
          <w:tcPr>
            <w:tcW w:type="dxa" w:w="2880"/>
          </w:tcPr>
          <w:p>
            <w:r>
              <w:t xml:space="preserve"> a4</w:t>
            </w:r>
          </w:p>
        </w:tc>
        <w:tc>
          <w:tcPr>
            <w:tcW w:type="dxa" w:w="2880"/>
          </w:tcPr>
          <w:p>
            <w:r>
              <w:t>1@0</w:t>
            </w:r>
          </w:p>
        </w:tc>
      </w:tr>
    </w:tbl>
    <w:p>
      <w:pPr>
        <w:pStyle w:val="Heading1"/>
      </w:pPr>
      <w:r>
        <w:t>Light Grid Accent 5</w:t>
      </w:r>
    </w:p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|J/</w:t>
            </w:r>
          </w:p>
        </w:tc>
        <w:tc>
          <w:tcPr>
            <w:tcW w:type="dxa" w:w="2880"/>
          </w:tcPr>
          <w:p>
            <w:r>
              <w:t>n`\</w:t>
            </w:r>
          </w:p>
        </w:tc>
        <w:tc>
          <w:tcPr>
            <w:tcW w:type="dxa" w:w="2880"/>
          </w:tcPr>
          <w:p>
            <w:r>
              <w:t>w[b</w:t>
            </w:r>
          </w:p>
        </w:tc>
      </w:tr>
      <w:tr>
        <w:tc>
          <w:tcPr>
            <w:tcW w:type="dxa" w:w="2880"/>
          </w:tcPr>
          <w:p>
            <w:r>
              <w:t>X5[</w:t>
            </w:r>
          </w:p>
        </w:tc>
        <w:tc>
          <w:tcPr>
            <w:tcW w:type="dxa" w:w="2880"/>
          </w:tcPr>
          <w:p>
            <w:r>
              <w:t>!%:</w:t>
            </w:r>
          </w:p>
        </w:tc>
        <w:tc>
          <w:tcPr>
            <w:tcW w:type="dxa" w:w="2880"/>
          </w:tcPr>
          <w:p>
            <w:r>
              <w:t xml:space="preserve"> ]n</w:t>
            </w:r>
          </w:p>
        </w:tc>
      </w:tr>
      <w:tr>
        <w:tc>
          <w:tcPr>
            <w:tcW w:type="dxa" w:w="2880"/>
          </w:tcPr>
          <w:p>
            <w:r>
              <w:t>#h?</w:t>
            </w:r>
          </w:p>
        </w:tc>
        <w:tc>
          <w:tcPr>
            <w:tcW w:type="dxa" w:w="2880"/>
          </w:tcPr>
          <w:p>
            <w:r>
              <w:t>*n?</w:t>
            </w:r>
          </w:p>
        </w:tc>
        <w:tc>
          <w:tcPr>
            <w:tcW w:type="dxa" w:w="2880"/>
          </w:tcPr>
          <w:p>
            <w:r>
              <w:t xml:space="preserve">)/ </w:t>
            </w:r>
          </w:p>
        </w:tc>
      </w:tr>
      <w:tr>
        <w:tc>
          <w:tcPr>
            <w:tcW w:type="dxa" w:w="2880"/>
          </w:tcPr>
          <w:p>
            <w:r>
              <w:t xml:space="preserve">9] </w:t>
            </w:r>
          </w:p>
        </w:tc>
        <w:tc>
          <w:tcPr>
            <w:tcW w:type="dxa" w:w="2880"/>
          </w:tcPr>
          <w:p>
            <w:r>
              <w:t xml:space="preserve"> T}</w:t>
            </w:r>
          </w:p>
        </w:tc>
        <w:tc>
          <w:tcPr>
            <w:tcW w:type="dxa" w:w="2880"/>
          </w:tcPr>
          <w:p>
            <w:r>
              <w:t>W?j</w:t>
            </w:r>
          </w:p>
        </w:tc>
      </w:tr>
    </w:tbl>
    <w:p>
      <w:pPr>
        <w:pStyle w:val="Heading1"/>
      </w:pPr>
      <w:r>
        <w:t>Light Grid Accent 6</w:t>
      </w:r>
    </w:p>
    <w:tbl>
      <w:tblPr>
        <w:tblStyle w:val="Light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'N</w:t>
            </w:r>
          </w:p>
        </w:tc>
        <w:tc>
          <w:tcPr>
            <w:tcW w:type="dxa" w:w="2880"/>
          </w:tcPr>
          <w:p>
            <w:r>
              <w:t xml:space="preserve">r| </w:t>
            </w:r>
          </w:p>
        </w:tc>
        <w:tc>
          <w:tcPr>
            <w:tcW w:type="dxa" w:w="2880"/>
          </w:tcPr>
          <w:p>
            <w:r>
              <w:t>VJJ</w:t>
            </w:r>
          </w:p>
        </w:tc>
      </w:tr>
      <w:tr>
        <w:tc>
          <w:tcPr>
            <w:tcW w:type="dxa" w:w="2880"/>
          </w:tcPr>
          <w:p>
            <w:r>
              <w:t xml:space="preserve"> Ck</w:t>
            </w:r>
          </w:p>
        </w:tc>
        <w:tc>
          <w:tcPr>
            <w:tcW w:type="dxa" w:w="2880"/>
          </w:tcPr>
          <w:p>
            <w:r>
              <w:t xml:space="preserve">m= </w:t>
            </w:r>
          </w:p>
        </w:tc>
        <w:tc>
          <w:tcPr>
            <w:tcW w:type="dxa" w:w="2880"/>
          </w:tcPr>
          <w:p>
            <w:r>
              <w:t xml:space="preserve"> )Q</w:t>
            </w:r>
          </w:p>
        </w:tc>
      </w:tr>
      <w:tr>
        <w:tc>
          <w:tcPr>
            <w:tcW w:type="dxa" w:w="2880"/>
          </w:tcPr>
          <w:p>
            <w:r>
              <w:t>C#z</w:t>
            </w:r>
          </w:p>
        </w:tc>
        <w:tc>
          <w:tcPr>
            <w:tcW w:type="dxa" w:w="2880"/>
          </w:tcPr>
          <w:p>
            <w:r>
              <w:t>TTX</w:t>
            </w:r>
          </w:p>
        </w:tc>
        <w:tc>
          <w:tcPr>
            <w:tcW w:type="dxa" w:w="2880"/>
          </w:tcPr>
          <w:p>
            <w:r>
              <w:t xml:space="preserve">2B </w:t>
            </w:r>
          </w:p>
        </w:tc>
      </w:tr>
      <w:tr>
        <w:tc>
          <w:tcPr>
            <w:tcW w:type="dxa" w:w="2880"/>
          </w:tcPr>
          <w:p>
            <w:r>
              <w:t xml:space="preserve">r  </w:t>
            </w:r>
          </w:p>
        </w:tc>
        <w:tc>
          <w:tcPr>
            <w:tcW w:type="dxa" w:w="2880"/>
          </w:tcPr>
          <w:p>
            <w:r>
              <w:t xml:space="preserve">.X </w:t>
            </w:r>
          </w:p>
        </w:tc>
        <w:tc>
          <w:tcPr>
            <w:tcW w:type="dxa" w:w="2880"/>
          </w:tcPr>
          <w:p>
            <w:r>
              <w:t>LJy</w:t>
            </w:r>
          </w:p>
        </w:tc>
      </w:tr>
    </w:tbl>
    <w:p>
      <w:pPr>
        <w:pStyle w:val="Heading1"/>
      </w:pPr>
      <w:r>
        <w:t>Medium Shading 1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k6^</w:t>
            </w:r>
          </w:p>
        </w:tc>
        <w:tc>
          <w:tcPr>
            <w:tcW w:type="dxa" w:w="2880"/>
          </w:tcPr>
          <w:p>
            <w:r>
              <w:t xml:space="preserve">z# </w:t>
            </w:r>
          </w:p>
        </w:tc>
        <w:tc>
          <w:tcPr>
            <w:tcW w:type="dxa" w:w="2880"/>
          </w:tcPr>
          <w:p>
            <w:r>
              <w:t>s k</w:t>
            </w:r>
          </w:p>
        </w:tc>
      </w:tr>
      <w:tr>
        <w:tc>
          <w:tcPr>
            <w:tcW w:type="dxa" w:w="2880"/>
          </w:tcPr>
          <w:p>
            <w:r>
              <w:t>(^Q</w:t>
            </w:r>
          </w:p>
        </w:tc>
        <w:tc>
          <w:tcPr>
            <w:tcW w:type="dxa" w:w="2880"/>
          </w:tcPr>
          <w:p>
            <w:r>
              <w:t xml:space="preserve">T_ </w:t>
            </w:r>
          </w:p>
        </w:tc>
        <w:tc>
          <w:tcPr>
            <w:tcW w:type="dxa" w:w="2880"/>
          </w:tcPr>
          <w:p>
            <w:r>
              <w:t>aS:</w:t>
            </w:r>
          </w:p>
        </w:tc>
      </w:tr>
      <w:tr>
        <w:tc>
          <w:tcPr>
            <w:tcW w:type="dxa" w:w="2880"/>
          </w:tcPr>
          <w:p>
            <w:r>
              <w:t xml:space="preserve"> A%</w:t>
            </w:r>
          </w:p>
        </w:tc>
        <w:tc>
          <w:tcPr>
            <w:tcW w:type="dxa" w:w="2880"/>
          </w:tcPr>
          <w:p>
            <w:r>
              <w:t xml:space="preserve"> S\</w:t>
            </w:r>
          </w:p>
        </w:tc>
        <w:tc>
          <w:tcPr>
            <w:tcW w:type="dxa" w:w="2880"/>
          </w:tcPr>
          <w:p>
            <w:r>
              <w:t>Z~|</w:t>
            </w:r>
          </w:p>
        </w:tc>
      </w:tr>
      <w:tr>
        <w:tc>
          <w:tcPr>
            <w:tcW w:type="dxa" w:w="2880"/>
          </w:tcPr>
          <w:p>
            <w:r>
              <w:t>=8v</w:t>
            </w:r>
          </w:p>
        </w:tc>
        <w:tc>
          <w:tcPr>
            <w:tcW w:type="dxa" w:w="2880"/>
          </w:tcPr>
          <w:p>
            <w:r>
              <w:t xml:space="preserve"> 4M</w:t>
            </w:r>
          </w:p>
        </w:tc>
        <w:tc>
          <w:tcPr>
            <w:tcW w:type="dxa" w:w="2880"/>
          </w:tcPr>
          <w:p>
            <w:r>
              <w:t>dpU</w:t>
            </w:r>
          </w:p>
        </w:tc>
      </w:tr>
    </w:tbl>
    <w:p>
      <w:pPr>
        <w:pStyle w:val="Heading1"/>
      </w:pPr>
      <w:r>
        <w:t>Medium Shading 1 Accent 1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8 n</w:t>
            </w:r>
          </w:p>
        </w:tc>
        <w:tc>
          <w:tcPr>
            <w:tcW w:type="dxa" w:w="2880"/>
          </w:tcPr>
          <w:p>
            <w:r>
              <w:t>]kb</w:t>
            </w:r>
          </w:p>
        </w:tc>
        <w:tc>
          <w:tcPr>
            <w:tcW w:type="dxa" w:w="2880"/>
          </w:tcPr>
          <w:p>
            <w:r>
              <w:t xml:space="preserve"> ` </w:t>
            </w:r>
          </w:p>
        </w:tc>
      </w:tr>
      <w:tr>
        <w:tc>
          <w:tcPr>
            <w:tcW w:type="dxa" w:w="2880"/>
          </w:tcPr>
          <w:p>
            <w:r>
              <w:t>R Z</w:t>
            </w:r>
          </w:p>
        </w:tc>
        <w:tc>
          <w:tcPr>
            <w:tcW w:type="dxa" w:w="2880"/>
          </w:tcPr>
          <w:p>
            <w:r>
              <w:t>::L</w:t>
            </w:r>
          </w:p>
        </w:tc>
        <w:tc>
          <w:tcPr>
            <w:tcW w:type="dxa" w:w="2880"/>
          </w:tcPr>
          <w:p>
            <w:r>
              <w:t>m g</w:t>
            </w:r>
          </w:p>
        </w:tc>
      </w:tr>
      <w:tr>
        <w:tc>
          <w:tcPr>
            <w:tcW w:type="dxa" w:w="2880"/>
          </w:tcPr>
          <w:p>
            <w:r>
              <w:t>Z D</w:t>
            </w:r>
          </w:p>
        </w:tc>
        <w:tc>
          <w:tcPr>
            <w:tcW w:type="dxa" w:w="2880"/>
          </w:tcPr>
          <w:p>
            <w:r>
              <w:t>znj</w:t>
            </w:r>
          </w:p>
        </w:tc>
        <w:tc>
          <w:tcPr>
            <w:tcW w:type="dxa" w:w="2880"/>
          </w:tcPr>
          <w:p>
            <w:r>
              <w:t>BFv</w:t>
            </w:r>
          </w:p>
        </w:tc>
      </w:tr>
      <w:tr>
        <w:tc>
          <w:tcPr>
            <w:tcW w:type="dxa" w:w="2880"/>
          </w:tcPr>
          <w:p>
            <w:r>
              <w:t>@*{</w:t>
            </w:r>
          </w:p>
        </w:tc>
        <w:tc>
          <w:tcPr>
            <w:tcW w:type="dxa" w:w="2880"/>
          </w:tcPr>
          <w:p>
            <w:r>
              <w:t xml:space="preserve"> CM</w:t>
            </w:r>
          </w:p>
        </w:tc>
        <w:tc>
          <w:tcPr>
            <w:tcW w:type="dxa" w:w="2880"/>
          </w:tcPr>
          <w:p>
            <w:r>
              <w:t>s7w</w:t>
            </w:r>
          </w:p>
        </w:tc>
      </w:tr>
    </w:tbl>
    <w:p>
      <w:pPr>
        <w:pStyle w:val="Heading1"/>
      </w:pPr>
      <w:r>
        <w:t>Medium Shading 1 Accent 2</w:t>
      </w:r>
    </w:p>
    <w:tbl>
      <w:tblPr>
        <w:tblStyle w:val="MediumShading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z,x</w:t>
            </w:r>
          </w:p>
        </w:tc>
        <w:tc>
          <w:tcPr>
            <w:tcW w:type="dxa" w:w="2880"/>
          </w:tcPr>
          <w:p>
            <w:r>
              <w:t xml:space="preserve">9U </w:t>
            </w:r>
          </w:p>
        </w:tc>
        <w:tc>
          <w:tcPr>
            <w:tcW w:type="dxa" w:w="2880"/>
          </w:tcPr>
          <w:p>
            <w:r>
              <w:t>qaw</w:t>
            </w:r>
          </w:p>
        </w:tc>
      </w:tr>
      <w:tr>
        <w:tc>
          <w:tcPr>
            <w:tcW w:type="dxa" w:w="2880"/>
          </w:tcPr>
          <w:p>
            <w:r>
              <w:t xml:space="preserve"> P&gt;</w:t>
            </w:r>
          </w:p>
        </w:tc>
        <w:tc>
          <w:tcPr>
            <w:tcW w:type="dxa" w:w="2880"/>
          </w:tcPr>
          <w:p>
            <w:r>
              <w:t xml:space="preserve">oQ </w:t>
            </w:r>
          </w:p>
        </w:tc>
        <w:tc>
          <w:tcPr>
            <w:tcW w:type="dxa" w:w="2880"/>
          </w:tcPr>
          <w:p>
            <w:r>
              <w:t>iOj</w:t>
            </w:r>
          </w:p>
        </w:tc>
      </w:tr>
      <w:tr>
        <w:tc>
          <w:tcPr>
            <w:tcW w:type="dxa" w:w="2880"/>
          </w:tcPr>
          <w:p>
            <w:r>
              <w:t>^@q</w:t>
            </w:r>
          </w:p>
        </w:tc>
        <w:tc>
          <w:tcPr>
            <w:tcW w:type="dxa" w:w="2880"/>
          </w:tcPr>
          <w:p>
            <w:r>
              <w:t xml:space="preserve">;] </w:t>
            </w:r>
          </w:p>
        </w:tc>
        <w:tc>
          <w:tcPr>
            <w:tcW w:type="dxa" w:w="2880"/>
          </w:tcPr>
          <w:p>
            <w:r>
              <w:t xml:space="preserve">xW </w:t>
            </w:r>
          </w:p>
        </w:tc>
      </w:tr>
      <w:tr>
        <w:tc>
          <w:tcPr>
            <w:tcW w:type="dxa" w:w="2880"/>
          </w:tcPr>
          <w:p>
            <w:r>
              <w:t>0\?</w:t>
            </w:r>
          </w:p>
        </w:tc>
        <w:tc>
          <w:tcPr>
            <w:tcW w:type="dxa" w:w="2880"/>
          </w:tcPr>
          <w:p>
            <w:r>
              <w:t>u s</w:t>
            </w:r>
          </w:p>
        </w:tc>
        <w:tc>
          <w:tcPr>
            <w:tcW w:type="dxa" w:w="2880"/>
          </w:tcPr>
          <w:p>
            <w:r>
              <w:t xml:space="preserve"> %?</w:t>
            </w:r>
          </w:p>
        </w:tc>
      </w:tr>
    </w:tbl>
    <w:p>
      <w:pPr>
        <w:pStyle w:val="Heading1"/>
      </w:pPr>
      <w:r>
        <w:t>Medium Shading 1 Accent 3</w:t>
      </w: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{n</w:t>
            </w:r>
          </w:p>
        </w:tc>
        <w:tc>
          <w:tcPr>
            <w:tcW w:type="dxa" w:w="2880"/>
          </w:tcPr>
          <w:p>
            <w:r>
              <w:t xml:space="preserve"> /&amp;</w:t>
            </w:r>
          </w:p>
        </w:tc>
        <w:tc>
          <w:tcPr>
            <w:tcW w:type="dxa" w:w="2880"/>
          </w:tcPr>
          <w:p>
            <w:r>
              <w:t xml:space="preserve"> c)</w:t>
            </w:r>
          </w:p>
        </w:tc>
      </w:tr>
      <w:tr>
        <w:tc>
          <w:tcPr>
            <w:tcW w:type="dxa" w:w="2880"/>
          </w:tcPr>
          <w:p>
            <w:r>
              <w:t>Cb&amp;</w:t>
            </w:r>
          </w:p>
        </w:tc>
        <w:tc>
          <w:tcPr>
            <w:tcW w:type="dxa" w:w="2880"/>
          </w:tcPr>
          <w:p>
            <w:r>
              <w:t>oD^</w:t>
            </w:r>
          </w:p>
        </w:tc>
        <w:tc>
          <w:tcPr>
            <w:tcW w:type="dxa" w:w="2880"/>
          </w:tcPr>
          <w:p>
            <w:r>
              <w:t>U;%</w:t>
            </w:r>
          </w:p>
        </w:tc>
      </w:tr>
      <w:tr>
        <w:tc>
          <w:tcPr>
            <w:tcW w:type="dxa" w:w="2880"/>
          </w:tcPr>
          <w:p>
            <w:r>
              <w:t>oB\</w:t>
            </w:r>
          </w:p>
        </w:tc>
        <w:tc>
          <w:tcPr>
            <w:tcW w:type="dxa" w:w="2880"/>
          </w:tcPr>
          <w:p>
            <w:r>
              <w:t>X={</w:t>
            </w:r>
          </w:p>
        </w:tc>
        <w:tc>
          <w:tcPr>
            <w:tcW w:type="dxa" w:w="2880"/>
          </w:tcPr>
          <w:p>
            <w:r>
              <w:t xml:space="preserve"> &lt;X</w:t>
            </w:r>
          </w:p>
        </w:tc>
      </w:tr>
      <w:tr>
        <w:tc>
          <w:tcPr>
            <w:tcW w:type="dxa" w:w="2880"/>
          </w:tcPr>
          <w:p>
            <w:r>
              <w:t>, J</w:t>
            </w:r>
          </w:p>
        </w:tc>
        <w:tc>
          <w:tcPr>
            <w:tcW w:type="dxa" w:w="2880"/>
          </w:tcPr>
          <w:p>
            <w:r>
              <w:t>_A]</w:t>
            </w:r>
          </w:p>
        </w:tc>
        <w:tc>
          <w:tcPr>
            <w:tcW w:type="dxa" w:w="2880"/>
          </w:tcPr>
          <w:p>
            <w:r>
              <w:t>0tY</w:t>
            </w:r>
          </w:p>
        </w:tc>
      </w:tr>
    </w:tbl>
    <w:p>
      <w:pPr>
        <w:pStyle w:val="Heading1"/>
      </w:pPr>
      <w:r>
        <w:t>Medium Shading 1 Accent 4</w:t>
      </w:r>
    </w:p>
    <w:tbl>
      <w:tblPr>
        <w:tblStyle w:val="MediumShading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rg</w:t>
            </w:r>
          </w:p>
        </w:tc>
        <w:tc>
          <w:tcPr>
            <w:tcW w:type="dxa" w:w="2880"/>
          </w:tcPr>
          <w:p>
            <w:r>
              <w:t>tHu</w:t>
            </w:r>
          </w:p>
        </w:tc>
        <w:tc>
          <w:tcPr>
            <w:tcW w:type="dxa" w:w="2880"/>
          </w:tcPr>
          <w:p>
            <w:r>
              <w:t>MVX</w:t>
            </w:r>
          </w:p>
        </w:tc>
      </w:tr>
      <w:tr>
        <w:tc>
          <w:tcPr>
            <w:tcW w:type="dxa" w:w="2880"/>
          </w:tcPr>
          <w:p>
            <w:r>
              <w:t>J e</w:t>
            </w:r>
          </w:p>
        </w:tc>
        <w:tc>
          <w:tcPr>
            <w:tcW w:type="dxa" w:w="2880"/>
          </w:tcPr>
          <w:p>
            <w:r>
              <w:t>'c&amp;</w:t>
            </w:r>
          </w:p>
        </w:tc>
        <w:tc>
          <w:tcPr>
            <w:tcW w:type="dxa" w:w="2880"/>
          </w:tcPr>
          <w:p>
            <w:r>
              <w:t xml:space="preserve"> `i</w:t>
            </w:r>
          </w:p>
        </w:tc>
      </w:tr>
      <w:tr>
        <w:tc>
          <w:tcPr>
            <w:tcW w:type="dxa" w:w="2880"/>
          </w:tcPr>
          <w:p>
            <w:r>
              <w:t>{ '</w:t>
            </w:r>
          </w:p>
        </w:tc>
        <w:tc>
          <w:tcPr>
            <w:tcW w:type="dxa" w:w="2880"/>
          </w:tcPr>
          <w:p>
            <w:r>
              <w:t xml:space="preserve"> d{</w:t>
            </w:r>
          </w:p>
        </w:tc>
        <w:tc>
          <w:tcPr>
            <w:tcW w:type="dxa" w:w="2880"/>
          </w:tcPr>
          <w:p>
            <w:r>
              <w:t>wOU</w:t>
            </w:r>
          </w:p>
        </w:tc>
      </w:tr>
      <w:tr>
        <w:tc>
          <w:tcPr>
            <w:tcW w:type="dxa" w:w="2880"/>
          </w:tcPr>
          <w:p>
            <w:r>
              <w:t>3mF</w:t>
            </w:r>
          </w:p>
        </w:tc>
        <w:tc>
          <w:tcPr>
            <w:tcW w:type="dxa" w:w="2880"/>
          </w:tcPr>
          <w:p>
            <w:r>
              <w:t>K &amp;</w:t>
            </w:r>
          </w:p>
        </w:tc>
        <w:tc>
          <w:tcPr>
            <w:tcW w:type="dxa" w:w="2880"/>
          </w:tcPr>
          <w:p>
            <w:r>
              <w:t>G0P</w:t>
            </w:r>
          </w:p>
        </w:tc>
      </w:tr>
    </w:tbl>
    <w:p>
      <w:pPr>
        <w:pStyle w:val="Heading1"/>
      </w:pPr>
      <w:r>
        <w:t>Medium Shading 1 Accent 5</w:t>
      </w:r>
    </w:p>
    <w:tbl>
      <w:tblPr>
        <w:tblStyle w:val="MediumShading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As=</w:t>
            </w:r>
          </w:p>
        </w:tc>
        <w:tc>
          <w:tcPr>
            <w:tcW w:type="dxa" w:w="2880"/>
          </w:tcPr>
          <w:p>
            <w:r>
              <w:t>:U&gt;</w:t>
            </w:r>
          </w:p>
        </w:tc>
        <w:tc>
          <w:tcPr>
            <w:tcW w:type="dxa" w:w="2880"/>
          </w:tcPr>
          <w:p>
            <w:r>
              <w:t>v6x</w:t>
            </w:r>
          </w:p>
        </w:tc>
      </w:tr>
      <w:tr>
        <w:tc>
          <w:tcPr>
            <w:tcW w:type="dxa" w:w="2880"/>
          </w:tcPr>
          <w:p>
            <w:r>
              <w:t xml:space="preserve"> &amp; </w:t>
            </w:r>
          </w:p>
        </w:tc>
        <w:tc>
          <w:tcPr>
            <w:tcW w:type="dxa" w:w="2880"/>
          </w:tcPr>
          <w:p>
            <w:r>
              <w:t>)Y2</w:t>
            </w:r>
          </w:p>
        </w:tc>
        <w:tc>
          <w:tcPr>
            <w:tcW w:type="dxa" w:w="2880"/>
          </w:tcPr>
          <w:p>
            <w:r>
              <w:t>-Ic</w:t>
            </w:r>
          </w:p>
        </w:tc>
      </w:tr>
      <w:tr>
        <w:tc>
          <w:tcPr>
            <w:tcW w:type="dxa" w:w="2880"/>
          </w:tcPr>
          <w:p>
            <w:r>
              <w:t xml:space="preserve"> "c</w:t>
            </w:r>
          </w:p>
        </w:tc>
        <w:tc>
          <w:tcPr>
            <w:tcW w:type="dxa" w:w="2880"/>
          </w:tcPr>
          <w:p>
            <w:r>
              <w:t xml:space="preserve">XK </w:t>
            </w:r>
          </w:p>
        </w:tc>
        <w:tc>
          <w:tcPr>
            <w:tcW w:type="dxa" w:w="2880"/>
          </w:tcPr>
          <w:p>
            <w:r>
              <w:t>uSN</w:t>
            </w:r>
          </w:p>
        </w:tc>
      </w:tr>
      <w:tr>
        <w:tc>
          <w:tcPr>
            <w:tcW w:type="dxa" w:w="2880"/>
          </w:tcPr>
          <w:p>
            <w:r>
              <w:t>-8z</w:t>
            </w:r>
          </w:p>
        </w:tc>
        <w:tc>
          <w:tcPr>
            <w:tcW w:type="dxa" w:w="2880"/>
          </w:tcPr>
          <w:p>
            <w:r>
              <w:t xml:space="preserve">   </w:t>
            </w:r>
          </w:p>
        </w:tc>
        <w:tc>
          <w:tcPr>
            <w:tcW w:type="dxa" w:w="2880"/>
          </w:tcPr>
          <w:p>
            <w:r>
              <w:t>9iO</w:t>
            </w:r>
          </w:p>
        </w:tc>
      </w:tr>
    </w:tbl>
    <w:p>
      <w:pPr>
        <w:pStyle w:val="Heading1"/>
      </w:pPr>
      <w:r>
        <w:t>Medium Shading 1 Accent 6</w:t>
      </w:r>
    </w:p>
    <w:tbl>
      <w:tblPr>
        <w:tblStyle w:val="MediumShading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o; </w:t>
            </w:r>
          </w:p>
        </w:tc>
        <w:tc>
          <w:tcPr>
            <w:tcW w:type="dxa" w:w="2880"/>
          </w:tcPr>
          <w:p>
            <w:r>
              <w:t>"!K</w:t>
            </w:r>
          </w:p>
        </w:tc>
        <w:tc>
          <w:tcPr>
            <w:tcW w:type="dxa" w:w="2880"/>
          </w:tcPr>
          <w:p>
            <w:r>
              <w:t>~)0</w:t>
            </w:r>
          </w:p>
        </w:tc>
      </w:tr>
      <w:tr>
        <w:tc>
          <w:tcPr>
            <w:tcW w:type="dxa" w:w="2880"/>
          </w:tcPr>
          <w:p>
            <w:r>
              <w:t xml:space="preserve">  3</w:t>
            </w:r>
          </w:p>
        </w:tc>
        <w:tc>
          <w:tcPr>
            <w:tcW w:type="dxa" w:w="2880"/>
          </w:tcPr>
          <w:p>
            <w:r>
              <w:t>YHM</w:t>
            </w:r>
          </w:p>
        </w:tc>
        <w:tc>
          <w:tcPr>
            <w:tcW w:type="dxa" w:w="2880"/>
          </w:tcPr>
          <w:p>
            <w:r>
              <w:t xml:space="preserve"> W </w:t>
            </w:r>
          </w:p>
        </w:tc>
      </w:tr>
      <w:tr>
        <w:tc>
          <w:tcPr>
            <w:tcW w:type="dxa" w:w="2880"/>
          </w:tcPr>
          <w:p>
            <w:r>
              <w:t xml:space="preserve"> J7</w:t>
            </w:r>
          </w:p>
        </w:tc>
        <w:tc>
          <w:tcPr>
            <w:tcW w:type="dxa" w:w="2880"/>
          </w:tcPr>
          <w:p>
            <w:r>
              <w:t>vv@</w:t>
            </w:r>
          </w:p>
        </w:tc>
        <w:tc>
          <w:tcPr>
            <w:tcW w:type="dxa" w:w="2880"/>
          </w:tcPr>
          <w:p>
            <w:r>
              <w:t>E c</w:t>
            </w:r>
          </w:p>
        </w:tc>
      </w:tr>
      <w:tr>
        <w:tc>
          <w:tcPr>
            <w:tcW w:type="dxa" w:w="2880"/>
          </w:tcPr>
          <w:p>
            <w:r>
              <w:t>[GG</w:t>
            </w:r>
          </w:p>
        </w:tc>
        <w:tc>
          <w:tcPr>
            <w:tcW w:type="dxa" w:w="2880"/>
          </w:tcPr>
          <w:p>
            <w:r>
              <w:t>J 3</w:t>
            </w:r>
          </w:p>
        </w:tc>
        <w:tc>
          <w:tcPr>
            <w:tcW w:type="dxa" w:w="2880"/>
          </w:tcPr>
          <w:p>
            <w:r>
              <w:t xml:space="preserve">(: </w:t>
            </w:r>
          </w:p>
        </w:tc>
      </w:tr>
    </w:tbl>
    <w:p>
      <w:pPr>
        <w:pStyle w:val="Heading1"/>
      </w:pPr>
      <w:r>
        <w:t>Medium Shading 2</w:t>
      </w:r>
    </w:p>
    <w:tbl>
      <w:tblPr>
        <w:tblStyle w:val="MediumShading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WcV</w:t>
            </w:r>
          </w:p>
        </w:tc>
        <w:tc>
          <w:tcPr>
            <w:tcW w:type="dxa" w:w="2880"/>
          </w:tcPr>
          <w:p>
            <w:r>
              <w:t>J[@</w:t>
            </w:r>
          </w:p>
        </w:tc>
        <w:tc>
          <w:tcPr>
            <w:tcW w:type="dxa" w:w="2880"/>
          </w:tcPr>
          <w:p>
            <w:r>
              <w:t>s8s</w:t>
            </w:r>
          </w:p>
        </w:tc>
      </w:tr>
      <w:tr>
        <w:tc>
          <w:tcPr>
            <w:tcW w:type="dxa" w:w="2880"/>
          </w:tcPr>
          <w:p>
            <w:r>
              <w:t xml:space="preserve">&gt;K </w:t>
            </w:r>
          </w:p>
        </w:tc>
        <w:tc>
          <w:tcPr>
            <w:tcW w:type="dxa" w:w="2880"/>
          </w:tcPr>
          <w:p>
            <w:r>
              <w:t xml:space="preserve">2  </w:t>
            </w:r>
          </w:p>
        </w:tc>
        <w:tc>
          <w:tcPr>
            <w:tcW w:type="dxa" w:w="2880"/>
          </w:tcPr>
          <w:p>
            <w:r>
              <w:t>wRI</w:t>
            </w:r>
          </w:p>
        </w:tc>
      </w:tr>
      <w:tr>
        <w:tc>
          <w:tcPr>
            <w:tcW w:type="dxa" w:w="2880"/>
          </w:tcPr>
          <w:p>
            <w:r>
              <w:t>4&gt;}</w:t>
            </w:r>
          </w:p>
        </w:tc>
        <w:tc>
          <w:tcPr>
            <w:tcW w:type="dxa" w:w="2880"/>
          </w:tcPr>
          <w:p>
            <w:r>
              <w:t>u?O</w:t>
            </w:r>
          </w:p>
        </w:tc>
        <w:tc>
          <w:tcPr>
            <w:tcW w:type="dxa" w:w="2880"/>
          </w:tcPr>
          <w:p>
            <w:r>
              <w:t xml:space="preserve">8A </w:t>
            </w:r>
          </w:p>
        </w:tc>
      </w:tr>
      <w:tr>
        <w:tc>
          <w:tcPr>
            <w:tcW w:type="dxa" w:w="2880"/>
          </w:tcPr>
          <w:p>
            <w:r>
              <w:t>EL[</w:t>
            </w:r>
          </w:p>
        </w:tc>
        <w:tc>
          <w:tcPr>
            <w:tcW w:type="dxa" w:w="2880"/>
          </w:tcPr>
          <w:p>
            <w:r>
              <w:t xml:space="preserve"> W </w:t>
            </w:r>
          </w:p>
        </w:tc>
        <w:tc>
          <w:tcPr>
            <w:tcW w:type="dxa" w:w="2880"/>
          </w:tcPr>
          <w:p>
            <w:r>
              <w:t>bw:</w:t>
            </w:r>
          </w:p>
        </w:tc>
      </w:tr>
    </w:tbl>
    <w:p>
      <w:pPr>
        <w:pStyle w:val="Heading1"/>
      </w:pPr>
      <w:r>
        <w:t>Medium Shading 2 Accent 1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| </w:t>
            </w:r>
          </w:p>
        </w:tc>
        <w:tc>
          <w:tcPr>
            <w:tcW w:type="dxa" w:w="2880"/>
          </w:tcPr>
          <w:p>
            <w:r>
              <w:t>s=C</w:t>
            </w:r>
          </w:p>
        </w:tc>
        <w:tc>
          <w:tcPr>
            <w:tcW w:type="dxa" w:w="2880"/>
          </w:tcPr>
          <w:p>
            <w:r>
              <w:t>I n</w:t>
            </w:r>
          </w:p>
        </w:tc>
      </w:tr>
      <w:tr>
        <w:tc>
          <w:tcPr>
            <w:tcW w:type="dxa" w:w="2880"/>
          </w:tcPr>
          <w:p>
            <w:r>
              <w:t>=,0</w:t>
            </w:r>
          </w:p>
        </w:tc>
        <w:tc>
          <w:tcPr>
            <w:tcW w:type="dxa" w:w="2880"/>
          </w:tcPr>
          <w:p>
            <w:r>
              <w:t># 6</w:t>
            </w:r>
          </w:p>
        </w:tc>
        <w:tc>
          <w:tcPr>
            <w:tcW w:type="dxa" w:w="2880"/>
          </w:tcPr>
          <w:p>
            <w:r>
              <w:t>9C8</w:t>
            </w:r>
          </w:p>
        </w:tc>
      </w:tr>
      <w:tr>
        <w:tc>
          <w:tcPr>
            <w:tcW w:type="dxa" w:w="2880"/>
          </w:tcPr>
          <w:p>
            <w:r>
              <w:t>dn:</w:t>
            </w:r>
          </w:p>
        </w:tc>
        <w:tc>
          <w:tcPr>
            <w:tcW w:type="dxa" w:w="2880"/>
          </w:tcPr>
          <w:p>
            <w:r>
              <w:t xml:space="preserve">dA </w:t>
            </w:r>
          </w:p>
        </w:tc>
        <w:tc>
          <w:tcPr>
            <w:tcW w:type="dxa" w:w="2880"/>
          </w:tcPr>
          <w:p>
            <w:r>
              <w:t xml:space="preserve">x* </w:t>
            </w:r>
          </w:p>
        </w:tc>
      </w:tr>
      <w:tr>
        <w:tc>
          <w:tcPr>
            <w:tcW w:type="dxa" w:w="2880"/>
          </w:tcPr>
          <w:p>
            <w:r>
              <w:t>laF</w:t>
            </w:r>
          </w:p>
        </w:tc>
        <w:tc>
          <w:tcPr>
            <w:tcW w:type="dxa" w:w="2880"/>
          </w:tcPr>
          <w:p>
            <w:r>
              <w:t>T5r</w:t>
            </w:r>
          </w:p>
        </w:tc>
        <w:tc>
          <w:tcPr>
            <w:tcW w:type="dxa" w:w="2880"/>
          </w:tcPr>
          <w:p>
            <w:r>
              <w:t>&gt;I]</w:t>
            </w:r>
          </w:p>
        </w:tc>
      </w:tr>
    </w:tbl>
    <w:p>
      <w:pPr>
        <w:pStyle w:val="Heading1"/>
      </w:pPr>
      <w:r>
        <w:t>Medium Shading 2 Accent 2</w:t>
      </w:r>
    </w:p>
    <w:tbl>
      <w:tblPr>
        <w:tblStyle w:val="MediumShading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e! </w:t>
            </w:r>
          </w:p>
        </w:tc>
        <w:tc>
          <w:tcPr>
            <w:tcW w:type="dxa" w:w="2880"/>
          </w:tcPr>
          <w:p>
            <w:r>
              <w:t xml:space="preserve"> e&gt;</w:t>
            </w:r>
          </w:p>
        </w:tc>
        <w:tc>
          <w:tcPr>
            <w:tcW w:type="dxa" w:w="2880"/>
          </w:tcPr>
          <w:p>
            <w:r>
              <w:t xml:space="preserve">hl </w:t>
            </w:r>
          </w:p>
        </w:tc>
      </w:tr>
      <w:tr>
        <w:tc>
          <w:tcPr>
            <w:tcW w:type="dxa" w:w="2880"/>
          </w:tcPr>
          <w:p>
            <w:r>
              <w:t>ut'</w:t>
            </w:r>
          </w:p>
        </w:tc>
        <w:tc>
          <w:tcPr>
            <w:tcW w:type="dxa" w:w="2880"/>
          </w:tcPr>
          <w:p>
            <w:r>
              <w:t>sTV</w:t>
            </w:r>
          </w:p>
        </w:tc>
        <w:tc>
          <w:tcPr>
            <w:tcW w:type="dxa" w:w="2880"/>
          </w:tcPr>
          <w:p>
            <w:r>
              <w:t>`VM</w:t>
            </w:r>
          </w:p>
        </w:tc>
      </w:tr>
      <w:tr>
        <w:tc>
          <w:tcPr>
            <w:tcW w:type="dxa" w:w="2880"/>
          </w:tcPr>
          <w:p>
            <w:r>
              <w:t>JZq</w:t>
            </w:r>
          </w:p>
        </w:tc>
        <w:tc>
          <w:tcPr>
            <w:tcW w:type="dxa" w:w="2880"/>
          </w:tcPr>
          <w:p>
            <w:r>
              <w:t xml:space="preserve"> t7</w:t>
            </w:r>
          </w:p>
        </w:tc>
        <w:tc>
          <w:tcPr>
            <w:tcW w:type="dxa" w:w="2880"/>
          </w:tcPr>
          <w:p>
            <w:r>
              <w:t>7S~</w:t>
            </w:r>
          </w:p>
        </w:tc>
      </w:tr>
      <w:tr>
        <w:tc>
          <w:tcPr>
            <w:tcW w:type="dxa" w:w="2880"/>
          </w:tcPr>
          <w:p>
            <w:r>
              <w:t xml:space="preserve">MD </w:t>
            </w:r>
          </w:p>
        </w:tc>
        <w:tc>
          <w:tcPr>
            <w:tcW w:type="dxa" w:w="2880"/>
          </w:tcPr>
          <w:p>
            <w:r>
              <w:t>l N</w:t>
            </w:r>
          </w:p>
        </w:tc>
        <w:tc>
          <w:tcPr>
            <w:tcW w:type="dxa" w:w="2880"/>
          </w:tcPr>
          <w:p>
            <w:r>
              <w:t xml:space="preserve"> |$</w:t>
            </w:r>
          </w:p>
        </w:tc>
      </w:tr>
    </w:tbl>
    <w:p>
      <w:pPr>
        <w:pStyle w:val="Heading1"/>
      </w:pPr>
      <w:r>
        <w:t>Medium Shading 2 Accent 3</w:t>
      </w:r>
    </w:p>
    <w:tbl>
      <w:tblPr>
        <w:tblStyle w:val="MediumShading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nGh</w:t>
            </w:r>
          </w:p>
        </w:tc>
        <w:tc>
          <w:tcPr>
            <w:tcW w:type="dxa" w:w="2880"/>
          </w:tcPr>
          <w:p>
            <w:r>
              <w:t>$ y</w:t>
            </w:r>
          </w:p>
        </w:tc>
        <w:tc>
          <w:tcPr>
            <w:tcW w:type="dxa" w:w="2880"/>
          </w:tcPr>
          <w:p>
            <w:r>
              <w:t>jBq</w:t>
            </w:r>
          </w:p>
        </w:tc>
      </w:tr>
      <w:tr>
        <w:tc>
          <w:tcPr>
            <w:tcW w:type="dxa" w:w="2880"/>
          </w:tcPr>
          <w:p>
            <w:r>
              <w:t>A7U</w:t>
            </w:r>
          </w:p>
        </w:tc>
        <w:tc>
          <w:tcPr>
            <w:tcW w:type="dxa" w:w="2880"/>
          </w:tcPr>
          <w:p>
            <w:r>
              <w:t>~z\</w:t>
            </w:r>
          </w:p>
        </w:tc>
        <w:tc>
          <w:tcPr>
            <w:tcW w:type="dxa" w:w="2880"/>
          </w:tcPr>
          <w:p>
            <w:r>
              <w:t>{It</w:t>
            </w:r>
          </w:p>
        </w:tc>
      </w:tr>
      <w:tr>
        <w:tc>
          <w:tcPr>
            <w:tcW w:type="dxa" w:w="2880"/>
          </w:tcPr>
          <w:p>
            <w:r>
              <w:t xml:space="preserve"> 7x</w:t>
            </w:r>
          </w:p>
        </w:tc>
        <w:tc>
          <w:tcPr>
            <w:tcW w:type="dxa" w:w="2880"/>
          </w:tcPr>
          <w:p>
            <w:r>
              <w:t>6;T</w:t>
            </w:r>
          </w:p>
        </w:tc>
        <w:tc>
          <w:tcPr>
            <w:tcW w:type="dxa" w:w="2880"/>
          </w:tcPr>
          <w:p>
            <w:r>
              <w:t>d $</w:t>
            </w:r>
          </w:p>
        </w:tc>
      </w:tr>
      <w:tr>
        <w:tc>
          <w:tcPr>
            <w:tcW w:type="dxa" w:w="2880"/>
          </w:tcPr>
          <w:p>
            <w:r>
              <w:t>(+i</w:t>
            </w:r>
          </w:p>
        </w:tc>
        <w:tc>
          <w:tcPr>
            <w:tcW w:type="dxa" w:w="2880"/>
          </w:tcPr>
          <w:p>
            <w:r>
              <w:t>u,/</w:t>
            </w:r>
          </w:p>
        </w:tc>
        <w:tc>
          <w:tcPr>
            <w:tcW w:type="dxa" w:w="2880"/>
          </w:tcPr>
          <w:p>
            <w:r>
              <w:t>Vis</w:t>
            </w:r>
          </w:p>
        </w:tc>
      </w:tr>
    </w:tbl>
    <w:p>
      <w:pPr>
        <w:pStyle w:val="Heading1"/>
      </w:pPr>
      <w:r>
        <w:t>Medium Shading 2 Accent 4</w:t>
      </w:r>
    </w:p>
    <w:tbl>
      <w:tblPr>
        <w:tblStyle w:val="MediumShading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J[h</w:t>
            </w:r>
          </w:p>
        </w:tc>
        <w:tc>
          <w:tcPr>
            <w:tcW w:type="dxa" w:w="2880"/>
          </w:tcPr>
          <w:p>
            <w:r>
              <w:t xml:space="preserve">AM </w:t>
            </w:r>
          </w:p>
        </w:tc>
        <w:tc>
          <w:tcPr>
            <w:tcW w:type="dxa" w:w="2880"/>
          </w:tcPr>
          <w:p>
            <w:r>
              <w:t xml:space="preserve"> W|</w:t>
            </w:r>
          </w:p>
        </w:tc>
      </w:tr>
      <w:tr>
        <w:tc>
          <w:tcPr>
            <w:tcW w:type="dxa" w:w="2880"/>
          </w:tcPr>
          <w:p>
            <w:r>
              <w:t>enx</w:t>
            </w:r>
          </w:p>
        </w:tc>
        <w:tc>
          <w:tcPr>
            <w:tcW w:type="dxa" w:w="2880"/>
          </w:tcPr>
          <w:p>
            <w:r>
              <w:t>U F</w:t>
            </w:r>
          </w:p>
        </w:tc>
        <w:tc>
          <w:tcPr>
            <w:tcW w:type="dxa" w:w="2880"/>
          </w:tcPr>
          <w:p>
            <w:r>
              <w:t>n+m</w:t>
            </w:r>
          </w:p>
        </w:tc>
      </w:tr>
      <w:tr>
        <w:tc>
          <w:tcPr>
            <w:tcW w:type="dxa" w:w="2880"/>
          </w:tcPr>
          <w:p>
            <w:r>
              <w:t xml:space="preserve">dL </w:t>
            </w:r>
          </w:p>
        </w:tc>
        <w:tc>
          <w:tcPr>
            <w:tcW w:type="dxa" w:w="2880"/>
          </w:tcPr>
          <w:p>
            <w:r>
              <w:t>s &amp;</w:t>
            </w:r>
          </w:p>
        </w:tc>
        <w:tc>
          <w:tcPr>
            <w:tcW w:type="dxa" w:w="2880"/>
          </w:tcPr>
          <w:p>
            <w:r>
              <w:t>&gt; ~</w:t>
            </w:r>
          </w:p>
        </w:tc>
      </w:tr>
      <w:tr>
        <w:tc>
          <w:tcPr>
            <w:tcW w:type="dxa" w:w="2880"/>
          </w:tcPr>
          <w:p>
            <w:r>
              <w:t>%O,</w:t>
            </w:r>
          </w:p>
        </w:tc>
        <w:tc>
          <w:tcPr>
            <w:tcW w:type="dxa" w:w="2880"/>
          </w:tcPr>
          <w:p>
            <w:r>
              <w:t>Q|Q</w:t>
            </w:r>
          </w:p>
        </w:tc>
        <w:tc>
          <w:tcPr>
            <w:tcW w:type="dxa" w:w="2880"/>
          </w:tcPr>
          <w:p>
            <w:r>
              <w:t xml:space="preserve">)S </w:t>
            </w:r>
          </w:p>
        </w:tc>
      </w:tr>
    </w:tbl>
    <w:p>
      <w:pPr>
        <w:pStyle w:val="Heading1"/>
      </w:pPr>
      <w:r>
        <w:t>Medium Shading 2 Accent 5</w:t>
      </w:r>
    </w:p>
    <w:tbl>
      <w:tblPr>
        <w:tblStyle w:val="MediumShading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b\</w:t>
            </w:r>
          </w:p>
        </w:tc>
        <w:tc>
          <w:tcPr>
            <w:tcW w:type="dxa" w:w="2880"/>
          </w:tcPr>
          <w:p>
            <w:r>
              <w:t>&lt;;)</w:t>
            </w:r>
          </w:p>
        </w:tc>
        <w:tc>
          <w:tcPr>
            <w:tcW w:type="dxa" w:w="2880"/>
          </w:tcPr>
          <w:p>
            <w:r>
              <w:t xml:space="preserve"> lZ</w:t>
            </w:r>
          </w:p>
        </w:tc>
      </w:tr>
      <w:tr>
        <w:tc>
          <w:tcPr>
            <w:tcW w:type="dxa" w:w="2880"/>
          </w:tcPr>
          <w:p>
            <w:r>
              <w:t xml:space="preserve">eV </w:t>
            </w:r>
          </w:p>
        </w:tc>
        <w:tc>
          <w:tcPr>
            <w:tcW w:type="dxa" w:w="2880"/>
          </w:tcPr>
          <w:p>
            <w:r>
              <w:t>D)c</w:t>
            </w:r>
          </w:p>
        </w:tc>
        <w:tc>
          <w:tcPr>
            <w:tcW w:type="dxa" w:w="2880"/>
          </w:tcPr>
          <w:p>
            <w:r>
              <w:t>^Iu</w:t>
            </w:r>
          </w:p>
        </w:tc>
      </w:tr>
      <w:tr>
        <w:tc>
          <w:tcPr>
            <w:tcW w:type="dxa" w:w="2880"/>
          </w:tcPr>
          <w:p>
            <w:r>
              <w:t xml:space="preserve">h^ </w:t>
            </w:r>
          </w:p>
        </w:tc>
        <w:tc>
          <w:tcPr>
            <w:tcW w:type="dxa" w:w="2880"/>
          </w:tcPr>
          <w:p>
            <w:r>
              <w:t>-41</w:t>
            </w:r>
          </w:p>
        </w:tc>
        <w:tc>
          <w:tcPr>
            <w:tcW w:type="dxa" w:w="2880"/>
          </w:tcPr>
          <w:p>
            <w:r>
              <w:t xml:space="preserve">wX </w:t>
            </w:r>
          </w:p>
        </w:tc>
      </w:tr>
      <w:tr>
        <w:tc>
          <w:tcPr>
            <w:tcW w:type="dxa" w:w="2880"/>
          </w:tcPr>
          <w:p>
            <w:r>
              <w:t>2tg</w:t>
            </w:r>
          </w:p>
        </w:tc>
        <w:tc>
          <w:tcPr>
            <w:tcW w:type="dxa" w:w="2880"/>
          </w:tcPr>
          <w:p>
            <w:r>
              <w:t xml:space="preserve"> FO</w:t>
            </w:r>
          </w:p>
        </w:tc>
        <w:tc>
          <w:tcPr>
            <w:tcW w:type="dxa" w:w="2880"/>
          </w:tcPr>
          <w:p>
            <w:r>
              <w:t xml:space="preserve">nq </w:t>
            </w:r>
          </w:p>
        </w:tc>
      </w:tr>
    </w:tbl>
    <w:p>
      <w:pPr>
        <w:pStyle w:val="Heading1"/>
      </w:pPr>
      <w:r>
        <w:t>Medium Shading 2 Accent 6</w:t>
      </w:r>
    </w:p>
    <w:tbl>
      <w:tblPr>
        <w:tblStyle w:val="MediumShading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_x</w:t>
            </w:r>
          </w:p>
        </w:tc>
        <w:tc>
          <w:tcPr>
            <w:tcW w:type="dxa" w:w="2880"/>
          </w:tcPr>
          <w:p>
            <w:r>
              <w:t>nnV</w:t>
            </w:r>
          </w:p>
        </w:tc>
        <w:tc>
          <w:tcPr>
            <w:tcW w:type="dxa" w:w="2880"/>
          </w:tcPr>
          <w:p>
            <w:r>
              <w:t>bEx</w:t>
            </w:r>
          </w:p>
        </w:tc>
      </w:tr>
      <w:tr>
        <w:tc>
          <w:tcPr>
            <w:tcW w:type="dxa" w:w="2880"/>
          </w:tcPr>
          <w:p>
            <w:r>
              <w:t xml:space="preserve"> ~\</w:t>
            </w:r>
          </w:p>
        </w:tc>
        <w:tc>
          <w:tcPr>
            <w:tcW w:type="dxa" w:w="2880"/>
          </w:tcPr>
          <w:p>
            <w:r>
              <w:t xml:space="preserve"> ''</w:t>
            </w:r>
          </w:p>
        </w:tc>
        <w:tc>
          <w:tcPr>
            <w:tcW w:type="dxa" w:w="2880"/>
          </w:tcPr>
          <w:p>
            <w:r>
              <w:t>~ [</w:t>
            </w:r>
          </w:p>
        </w:tc>
      </w:tr>
      <w:tr>
        <w:tc>
          <w:tcPr>
            <w:tcW w:type="dxa" w:w="2880"/>
          </w:tcPr>
          <w:p>
            <w:r>
              <w:t xml:space="preserve"> 5n</w:t>
            </w:r>
          </w:p>
        </w:tc>
        <w:tc>
          <w:tcPr>
            <w:tcW w:type="dxa" w:w="2880"/>
          </w:tcPr>
          <w:p>
            <w:r>
              <w:t xml:space="preserve">   </w:t>
            </w:r>
          </w:p>
        </w:tc>
        <w:tc>
          <w:tcPr>
            <w:tcW w:type="dxa" w:w="2880"/>
          </w:tcPr>
          <w:p>
            <w:r>
              <w:t>BRS</w:t>
            </w:r>
          </w:p>
        </w:tc>
      </w:tr>
      <w:tr>
        <w:tc>
          <w:tcPr>
            <w:tcW w:type="dxa" w:w="2880"/>
          </w:tcPr>
          <w:p>
            <w:r>
              <w:t>i Z</w:t>
            </w:r>
          </w:p>
        </w:tc>
        <w:tc>
          <w:tcPr>
            <w:tcW w:type="dxa" w:w="2880"/>
          </w:tcPr>
          <w:p>
            <w:r>
              <w:t>x*q</w:t>
            </w:r>
          </w:p>
        </w:tc>
        <w:tc>
          <w:tcPr>
            <w:tcW w:type="dxa" w:w="2880"/>
          </w:tcPr>
          <w:p>
            <w:r>
              <w:t>37K</w:t>
            </w:r>
          </w:p>
        </w:tc>
      </w:tr>
    </w:tbl>
    <w:p>
      <w:pPr>
        <w:pStyle w:val="Heading1"/>
      </w:pPr>
      <w:r>
        <w:t>Medium List 1</w:t>
      </w:r>
    </w:p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`o </w:t>
            </w:r>
          </w:p>
        </w:tc>
        <w:tc>
          <w:tcPr>
            <w:tcW w:type="dxa" w:w="2880"/>
          </w:tcPr>
          <w:p>
            <w:r>
              <w:t xml:space="preserve">j` </w:t>
            </w:r>
          </w:p>
        </w:tc>
        <w:tc>
          <w:tcPr>
            <w:tcW w:type="dxa" w:w="2880"/>
          </w:tcPr>
          <w:p>
            <w:r>
              <w:t>!C}</w:t>
            </w:r>
          </w:p>
        </w:tc>
      </w:tr>
      <w:tr>
        <w:tc>
          <w:tcPr>
            <w:tcW w:type="dxa" w:w="2880"/>
          </w:tcPr>
          <w:p>
            <w:r>
              <w:t xml:space="preserve"> " </w:t>
            </w:r>
          </w:p>
        </w:tc>
        <w:tc>
          <w:tcPr>
            <w:tcW w:type="dxa" w:w="2880"/>
          </w:tcPr>
          <w:p>
            <w:r>
              <w:t>NU(</w:t>
            </w:r>
          </w:p>
        </w:tc>
        <w:tc>
          <w:tcPr>
            <w:tcW w:type="dxa" w:w="2880"/>
          </w:tcPr>
          <w:p>
            <w:r>
              <w:t xml:space="preserve"> VC</w:t>
            </w:r>
          </w:p>
        </w:tc>
      </w:tr>
      <w:tr>
        <w:tc>
          <w:tcPr>
            <w:tcW w:type="dxa" w:w="2880"/>
          </w:tcPr>
          <w:p>
            <w:r>
              <w:t>2 {</w:t>
            </w:r>
          </w:p>
        </w:tc>
        <w:tc>
          <w:tcPr>
            <w:tcW w:type="dxa" w:w="2880"/>
          </w:tcPr>
          <w:p>
            <w:r>
              <w:t>#G[</w:t>
            </w:r>
          </w:p>
        </w:tc>
        <w:tc>
          <w:tcPr>
            <w:tcW w:type="dxa" w:w="2880"/>
          </w:tcPr>
          <w:p>
            <w:r>
              <w:t>z"f</w:t>
            </w:r>
          </w:p>
        </w:tc>
      </w:tr>
      <w:tr>
        <w:tc>
          <w:tcPr>
            <w:tcW w:type="dxa" w:w="2880"/>
          </w:tcPr>
          <w:p>
            <w:r>
              <w:t>J =</w:t>
            </w:r>
          </w:p>
        </w:tc>
        <w:tc>
          <w:tcPr>
            <w:tcW w:type="dxa" w:w="2880"/>
          </w:tcPr>
          <w:p>
            <w:r>
              <w:t>K!b</w:t>
            </w:r>
          </w:p>
        </w:tc>
        <w:tc>
          <w:tcPr>
            <w:tcW w:type="dxa" w:w="2880"/>
          </w:tcPr>
          <w:p>
            <w:r>
              <w:t xml:space="preserve">)t </w:t>
            </w:r>
          </w:p>
        </w:tc>
      </w:tr>
    </w:tbl>
    <w:p>
      <w:pPr>
        <w:pStyle w:val="Heading1"/>
      </w:pPr>
      <w:r>
        <w:t>Medium List 1 Accent 1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L&gt;</w:t>
            </w:r>
          </w:p>
        </w:tc>
        <w:tc>
          <w:tcPr>
            <w:tcW w:type="dxa" w:w="2880"/>
          </w:tcPr>
          <w:p>
            <w:r>
              <w:t xml:space="preserve"> R </w:t>
            </w:r>
          </w:p>
        </w:tc>
        <w:tc>
          <w:tcPr>
            <w:tcW w:type="dxa" w:w="2880"/>
          </w:tcPr>
          <w:p>
            <w:r>
              <w:t>&amp; C</w:t>
            </w:r>
          </w:p>
        </w:tc>
      </w:tr>
      <w:tr>
        <w:tc>
          <w:tcPr>
            <w:tcW w:type="dxa" w:w="2880"/>
          </w:tcPr>
          <w:p>
            <w:r>
              <w:t>h f</w:t>
            </w:r>
          </w:p>
        </w:tc>
        <w:tc>
          <w:tcPr>
            <w:tcW w:type="dxa" w:w="2880"/>
          </w:tcPr>
          <w:p>
            <w:r>
              <w:t>~*=</w:t>
            </w:r>
          </w:p>
        </w:tc>
        <w:tc>
          <w:tcPr>
            <w:tcW w:type="dxa" w:w="2880"/>
          </w:tcPr>
          <w:p>
            <w:r>
              <w:t xml:space="preserve"> /J</w:t>
            </w:r>
          </w:p>
        </w:tc>
      </w:tr>
      <w:tr>
        <w:tc>
          <w:tcPr>
            <w:tcW w:type="dxa" w:w="2880"/>
          </w:tcPr>
          <w:p>
            <w:r>
              <w:t xml:space="preserve">   </w:t>
            </w:r>
          </w:p>
        </w:tc>
        <w:tc>
          <w:tcPr>
            <w:tcW w:type="dxa" w:w="2880"/>
          </w:tcPr>
          <w:p>
            <w:r>
              <w:t>p [</w:t>
            </w:r>
          </w:p>
        </w:tc>
        <w:tc>
          <w:tcPr>
            <w:tcW w:type="dxa" w:w="2880"/>
          </w:tcPr>
          <w:p>
            <w:r>
              <w:t>e $</w:t>
            </w:r>
          </w:p>
        </w:tc>
      </w:tr>
      <w:tr>
        <w:tc>
          <w:tcPr>
            <w:tcW w:type="dxa" w:w="2880"/>
          </w:tcPr>
          <w:p>
            <w:r>
              <w:t>=rO</w:t>
            </w:r>
          </w:p>
        </w:tc>
        <w:tc>
          <w:tcPr>
            <w:tcW w:type="dxa" w:w="2880"/>
          </w:tcPr>
          <w:p>
            <w:r>
              <w:t>b}J</w:t>
            </w:r>
          </w:p>
        </w:tc>
        <w:tc>
          <w:tcPr>
            <w:tcW w:type="dxa" w:w="2880"/>
          </w:tcPr>
          <w:p>
            <w:r>
              <w:t>i 9</w:t>
            </w:r>
          </w:p>
        </w:tc>
      </w:tr>
    </w:tbl>
    <w:p>
      <w:pPr>
        <w:pStyle w:val="Heading1"/>
      </w:pPr>
      <w:r>
        <w:t>Medium List 1 Accent 2</w:t>
      </w:r>
    </w:p>
    <w:tbl>
      <w:tblPr>
        <w:tblStyle w:val="MediumList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9Ch</w:t>
            </w:r>
          </w:p>
        </w:tc>
        <w:tc>
          <w:tcPr>
            <w:tcW w:type="dxa" w:w="2880"/>
          </w:tcPr>
          <w:p>
            <w:r>
              <w:t>#U+</w:t>
            </w:r>
          </w:p>
        </w:tc>
        <w:tc>
          <w:tcPr>
            <w:tcW w:type="dxa" w:w="2880"/>
          </w:tcPr>
          <w:p>
            <w:r>
              <w:t>[~'</w:t>
            </w:r>
          </w:p>
        </w:tc>
      </w:tr>
      <w:tr>
        <w:tc>
          <w:tcPr>
            <w:tcW w:type="dxa" w:w="2880"/>
          </w:tcPr>
          <w:p>
            <w:r>
              <w:t xml:space="preserve"> Pk</w:t>
            </w:r>
          </w:p>
        </w:tc>
        <w:tc>
          <w:tcPr>
            <w:tcW w:type="dxa" w:w="2880"/>
          </w:tcPr>
          <w:p>
            <w:r>
              <w:t>HZ5</w:t>
            </w:r>
          </w:p>
        </w:tc>
        <w:tc>
          <w:tcPr>
            <w:tcW w:type="dxa" w:w="2880"/>
          </w:tcPr>
          <w:p>
            <w:r>
              <w:t xml:space="preserve"> $[</w:t>
            </w:r>
          </w:p>
        </w:tc>
      </w:tr>
      <w:tr>
        <w:tc>
          <w:tcPr>
            <w:tcW w:type="dxa" w:w="2880"/>
          </w:tcPr>
          <w:p>
            <w:r>
              <w:t>-M7</w:t>
            </w:r>
          </w:p>
        </w:tc>
        <w:tc>
          <w:tcPr>
            <w:tcW w:type="dxa" w:w="2880"/>
          </w:tcPr>
          <w:p>
            <w:r>
              <w:t>dq&amp;</w:t>
            </w:r>
          </w:p>
        </w:tc>
        <w:tc>
          <w:tcPr>
            <w:tcW w:type="dxa" w:w="2880"/>
          </w:tcPr>
          <w:p>
            <w:r>
              <w:t xml:space="preserve"> fs</w:t>
            </w:r>
          </w:p>
        </w:tc>
      </w:tr>
      <w:tr>
        <w:tc>
          <w:tcPr>
            <w:tcW w:type="dxa" w:w="2880"/>
          </w:tcPr>
          <w:p>
            <w:r>
              <w:t>$m0</w:t>
            </w:r>
          </w:p>
        </w:tc>
        <w:tc>
          <w:tcPr>
            <w:tcW w:type="dxa" w:w="2880"/>
          </w:tcPr>
          <w:p>
            <w:r>
              <w:t>!UK</w:t>
            </w:r>
          </w:p>
        </w:tc>
        <w:tc>
          <w:tcPr>
            <w:tcW w:type="dxa" w:w="2880"/>
          </w:tcPr>
          <w:p>
            <w:r>
              <w:t xml:space="preserve"> pf</w:t>
            </w:r>
          </w:p>
        </w:tc>
      </w:tr>
    </w:tbl>
    <w:p>
      <w:pPr>
        <w:pStyle w:val="Heading1"/>
      </w:pPr>
      <w:r>
        <w:t>Medium List 1 Accent 3</w:t>
      </w:r>
    </w:p>
    <w:tbl>
      <w:tblPr>
        <w:tblStyle w:val="MediumList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829</w:t>
            </w:r>
          </w:p>
        </w:tc>
        <w:tc>
          <w:tcPr>
            <w:tcW w:type="dxa" w:w="2880"/>
          </w:tcPr>
          <w:p>
            <w:r>
              <w:t xml:space="preserve">_d </w:t>
            </w:r>
          </w:p>
        </w:tc>
        <w:tc>
          <w:tcPr>
            <w:tcW w:type="dxa" w:w="2880"/>
          </w:tcPr>
          <w:p>
            <w:r>
              <w:t xml:space="preserve">m. </w:t>
            </w:r>
          </w:p>
        </w:tc>
      </w:tr>
      <w:tr>
        <w:tc>
          <w:tcPr>
            <w:tcW w:type="dxa" w:w="2880"/>
          </w:tcPr>
          <w:p>
            <w:r>
              <w:t xml:space="preserve"> @0</w:t>
            </w:r>
          </w:p>
        </w:tc>
        <w:tc>
          <w:tcPr>
            <w:tcW w:type="dxa" w:w="2880"/>
          </w:tcPr>
          <w:p>
            <w:r>
              <w:t>O 1</w:t>
            </w:r>
          </w:p>
        </w:tc>
        <w:tc>
          <w:tcPr>
            <w:tcW w:type="dxa" w:w="2880"/>
          </w:tcPr>
          <w:p>
            <w:r>
              <w:t xml:space="preserve">  k</w:t>
            </w:r>
          </w:p>
        </w:tc>
      </w:tr>
      <w:tr>
        <w:tc>
          <w:tcPr>
            <w:tcW w:type="dxa" w:w="2880"/>
          </w:tcPr>
          <w:p>
            <w:r>
              <w:t xml:space="preserve"> u </w:t>
            </w:r>
          </w:p>
        </w:tc>
        <w:tc>
          <w:tcPr>
            <w:tcW w:type="dxa" w:w="2880"/>
          </w:tcPr>
          <w:p>
            <w:r>
              <w:t xml:space="preserve"> /n</w:t>
            </w:r>
          </w:p>
        </w:tc>
        <w:tc>
          <w:tcPr>
            <w:tcW w:type="dxa" w:w="2880"/>
          </w:tcPr>
          <w:p>
            <w:r>
              <w:t>B -</w:t>
            </w:r>
          </w:p>
        </w:tc>
      </w:tr>
      <w:tr>
        <w:tc>
          <w:tcPr>
            <w:tcW w:type="dxa" w:w="2880"/>
          </w:tcPr>
          <w:p>
            <w:r>
              <w:t>PBs</w:t>
            </w:r>
          </w:p>
        </w:tc>
        <w:tc>
          <w:tcPr>
            <w:tcW w:type="dxa" w:w="2880"/>
          </w:tcPr>
          <w:p>
            <w:r>
              <w:t xml:space="preserve">z. </w:t>
            </w:r>
          </w:p>
        </w:tc>
        <w:tc>
          <w:tcPr>
            <w:tcW w:type="dxa" w:w="2880"/>
          </w:tcPr>
          <w:p>
            <w:r>
              <w:t>AoM</w:t>
            </w:r>
          </w:p>
        </w:tc>
      </w:tr>
    </w:tbl>
    <w:p>
      <w:pPr>
        <w:pStyle w:val="Heading1"/>
      </w:pPr>
      <w:r>
        <w:t>Medium List 1 Accent 4</w:t>
      </w:r>
    </w:p>
    <w:tbl>
      <w:tblPr>
        <w:tblStyle w:val="MediumList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} d</w:t>
            </w:r>
          </w:p>
        </w:tc>
        <w:tc>
          <w:tcPr>
            <w:tcW w:type="dxa" w:w="2880"/>
          </w:tcPr>
          <w:p>
            <w:r>
              <w:t>@/M</w:t>
            </w:r>
          </w:p>
        </w:tc>
        <w:tc>
          <w:tcPr>
            <w:tcW w:type="dxa" w:w="2880"/>
          </w:tcPr>
          <w:p>
            <w:r>
              <w:t>y I</w:t>
            </w:r>
          </w:p>
        </w:tc>
      </w:tr>
      <w:tr>
        <w:tc>
          <w:tcPr>
            <w:tcW w:type="dxa" w:w="2880"/>
          </w:tcPr>
          <w:p>
            <w:r>
              <w:t>`Q{</w:t>
            </w:r>
          </w:p>
        </w:tc>
        <w:tc>
          <w:tcPr>
            <w:tcW w:type="dxa" w:w="2880"/>
          </w:tcPr>
          <w:p>
            <w:r>
              <w:t>1uk</w:t>
            </w:r>
          </w:p>
        </w:tc>
        <w:tc>
          <w:tcPr>
            <w:tcW w:type="dxa" w:w="2880"/>
          </w:tcPr>
          <w:p>
            <w:r>
              <w:t xml:space="preserve"> =r</w:t>
            </w:r>
          </w:p>
        </w:tc>
      </w:tr>
      <w:tr>
        <w:tc>
          <w:tcPr>
            <w:tcW w:type="dxa" w:w="2880"/>
          </w:tcPr>
          <w:p>
            <w:r>
              <w:t>z f</w:t>
            </w:r>
          </w:p>
        </w:tc>
        <w:tc>
          <w:tcPr>
            <w:tcW w:type="dxa" w:w="2880"/>
          </w:tcPr>
          <w:p>
            <w:r>
              <w:t>K(l</w:t>
            </w:r>
          </w:p>
        </w:tc>
        <w:tc>
          <w:tcPr>
            <w:tcW w:type="dxa" w:w="2880"/>
          </w:tcPr>
          <w:p>
            <w:r>
              <w:t>, 6</w:t>
            </w:r>
          </w:p>
        </w:tc>
      </w:tr>
      <w:tr>
        <w:tc>
          <w:tcPr>
            <w:tcW w:type="dxa" w:w="2880"/>
          </w:tcPr>
          <w:p>
            <w:r>
              <w:t xml:space="preserve"> 9 </w:t>
            </w:r>
          </w:p>
        </w:tc>
        <w:tc>
          <w:tcPr>
            <w:tcW w:type="dxa" w:w="2880"/>
          </w:tcPr>
          <w:p>
            <w:r>
              <w:t xml:space="preserve">r| </w:t>
            </w:r>
          </w:p>
        </w:tc>
        <w:tc>
          <w:tcPr>
            <w:tcW w:type="dxa" w:w="2880"/>
          </w:tcPr>
          <w:p>
            <w:r>
              <w:t>)GU</w:t>
            </w:r>
          </w:p>
        </w:tc>
      </w:tr>
    </w:tbl>
    <w:p>
      <w:pPr>
        <w:pStyle w:val="Heading1"/>
      </w:pPr>
      <w:r>
        <w:t>Medium List 1 Accent 5</w:t>
      </w:r>
    </w:p>
    <w:tbl>
      <w:tblPr>
        <w:tblStyle w:val="MediumList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c </w:t>
            </w:r>
          </w:p>
        </w:tc>
        <w:tc>
          <w:tcPr>
            <w:tcW w:type="dxa" w:w="2880"/>
          </w:tcPr>
          <w:p>
            <w:r>
              <w:t>4r]</w:t>
            </w:r>
          </w:p>
        </w:tc>
        <w:tc>
          <w:tcPr>
            <w:tcW w:type="dxa" w:w="2880"/>
          </w:tcPr>
          <w:p>
            <w:r>
              <w:t xml:space="preserve"> Mu</w:t>
            </w:r>
          </w:p>
        </w:tc>
      </w:tr>
      <w:tr>
        <w:tc>
          <w:tcPr>
            <w:tcW w:type="dxa" w:w="2880"/>
          </w:tcPr>
          <w:p>
            <w:r>
              <w:t xml:space="preserve"> #8</w:t>
            </w:r>
          </w:p>
        </w:tc>
        <w:tc>
          <w:tcPr>
            <w:tcW w:type="dxa" w:w="2880"/>
          </w:tcPr>
          <w:p>
            <w:r>
              <w:t>ceq</w:t>
            </w:r>
          </w:p>
        </w:tc>
        <w:tc>
          <w:tcPr>
            <w:tcW w:type="dxa" w:w="2880"/>
          </w:tcPr>
          <w:p>
            <w:r>
              <w:t xml:space="preserve"> 7e</w:t>
            </w:r>
          </w:p>
        </w:tc>
      </w:tr>
      <w:tr>
        <w:tc>
          <w:tcPr>
            <w:tcW w:type="dxa" w:w="2880"/>
          </w:tcPr>
          <w:p>
            <w:r>
              <w:t>'e?</w:t>
            </w:r>
          </w:p>
        </w:tc>
        <w:tc>
          <w:tcPr>
            <w:tcW w:type="dxa" w:w="2880"/>
          </w:tcPr>
          <w:p>
            <w:r>
              <w:t>fgl</w:t>
            </w:r>
          </w:p>
        </w:tc>
        <w:tc>
          <w:tcPr>
            <w:tcW w:type="dxa" w:w="2880"/>
          </w:tcPr>
          <w:p>
            <w:r>
              <w:t>&amp;=e</w:t>
            </w:r>
          </w:p>
        </w:tc>
      </w:tr>
      <w:tr>
        <w:tc>
          <w:tcPr>
            <w:tcW w:type="dxa" w:w="2880"/>
          </w:tcPr>
          <w:p>
            <w:r>
              <w:t xml:space="preserve"> /m</w:t>
            </w:r>
          </w:p>
        </w:tc>
        <w:tc>
          <w:tcPr>
            <w:tcW w:type="dxa" w:w="2880"/>
          </w:tcPr>
          <w:p>
            <w:r>
              <w:t>}$3</w:t>
            </w:r>
          </w:p>
        </w:tc>
        <w:tc>
          <w:tcPr>
            <w:tcW w:type="dxa" w:w="2880"/>
          </w:tcPr>
          <w:p>
            <w:r>
              <w:t xml:space="preserve">%/ </w:t>
            </w:r>
          </w:p>
        </w:tc>
      </w:tr>
    </w:tbl>
    <w:p>
      <w:pPr>
        <w:pStyle w:val="Heading1"/>
      </w:pPr>
      <w:r>
        <w:t>Medium List 1 Accent 6</w:t>
      </w:r>
    </w:p>
    <w:tbl>
      <w:tblPr>
        <w:tblStyle w:val="MediumList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8 ~</w:t>
            </w:r>
          </w:p>
        </w:tc>
        <w:tc>
          <w:tcPr>
            <w:tcW w:type="dxa" w:w="2880"/>
          </w:tcPr>
          <w:p>
            <w:r>
              <w:t xml:space="preserve"> G$</w:t>
            </w:r>
          </w:p>
        </w:tc>
        <w:tc>
          <w:tcPr>
            <w:tcW w:type="dxa" w:w="2880"/>
          </w:tcPr>
          <w:p>
            <w:r>
              <w:t>.vC</w:t>
            </w:r>
          </w:p>
        </w:tc>
      </w:tr>
      <w:tr>
        <w:tc>
          <w:tcPr>
            <w:tcW w:type="dxa" w:w="2880"/>
          </w:tcPr>
          <w:p>
            <w:r>
              <w:t>\vw</w:t>
            </w:r>
          </w:p>
        </w:tc>
        <w:tc>
          <w:tcPr>
            <w:tcW w:type="dxa" w:w="2880"/>
          </w:tcPr>
          <w:p>
            <w:r>
              <w:t>,GD</w:t>
            </w:r>
          </w:p>
        </w:tc>
        <w:tc>
          <w:tcPr>
            <w:tcW w:type="dxa" w:w="2880"/>
          </w:tcPr>
          <w:p>
            <w:r>
              <w:t>j Z</w:t>
            </w:r>
          </w:p>
        </w:tc>
      </w:tr>
      <w:tr>
        <w:tc>
          <w:tcPr>
            <w:tcW w:type="dxa" w:w="2880"/>
          </w:tcPr>
          <w:p>
            <w:r>
              <w:t>D a</w:t>
            </w:r>
          </w:p>
        </w:tc>
        <w:tc>
          <w:tcPr>
            <w:tcW w:type="dxa" w:w="2880"/>
          </w:tcPr>
          <w:p>
            <w:r>
              <w:t>RB)</w:t>
            </w:r>
          </w:p>
        </w:tc>
        <w:tc>
          <w:tcPr>
            <w:tcW w:type="dxa" w:w="2880"/>
          </w:tcPr>
          <w:p>
            <w:r>
              <w:t xml:space="preserve">#z </w:t>
            </w:r>
          </w:p>
        </w:tc>
      </w:tr>
      <w:tr>
        <w:tc>
          <w:tcPr>
            <w:tcW w:type="dxa" w:w="2880"/>
          </w:tcPr>
          <w:p>
            <w:r>
              <w:t xml:space="preserve"> 0A</w:t>
            </w:r>
          </w:p>
        </w:tc>
        <w:tc>
          <w:tcPr>
            <w:tcW w:type="dxa" w:w="2880"/>
          </w:tcPr>
          <w:p>
            <w:r>
              <w:t>g{{</w:t>
            </w:r>
          </w:p>
        </w:tc>
        <w:tc>
          <w:tcPr>
            <w:tcW w:type="dxa" w:w="2880"/>
          </w:tcPr>
          <w:p>
            <w:r>
              <w:t xml:space="preserve"> gb</w:t>
            </w:r>
          </w:p>
        </w:tc>
      </w:tr>
    </w:tbl>
    <w:p>
      <w:pPr>
        <w:pStyle w:val="Heading1"/>
      </w:pPr>
      <w:r>
        <w:t>Medium List 2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  </w:t>
            </w:r>
          </w:p>
        </w:tc>
        <w:tc>
          <w:tcPr>
            <w:tcW w:type="dxa" w:w="2880"/>
          </w:tcPr>
          <w:p>
            <w:r>
              <w:t xml:space="preserve"> $f</w:t>
            </w:r>
          </w:p>
        </w:tc>
        <w:tc>
          <w:tcPr>
            <w:tcW w:type="dxa" w:w="2880"/>
          </w:tcPr>
          <w:p>
            <w:r>
              <w:t>L h</w:t>
            </w:r>
          </w:p>
        </w:tc>
      </w:tr>
      <w:tr>
        <w:tc>
          <w:tcPr>
            <w:tcW w:type="dxa" w:w="2880"/>
          </w:tcPr>
          <w:p>
            <w:r>
              <w:t xml:space="preserve"> C </w:t>
            </w:r>
          </w:p>
        </w:tc>
        <w:tc>
          <w:tcPr>
            <w:tcW w:type="dxa" w:w="2880"/>
          </w:tcPr>
          <w:p>
            <w:r>
              <w:t xml:space="preserve">}  </w:t>
            </w:r>
          </w:p>
        </w:tc>
        <w:tc>
          <w:tcPr>
            <w:tcW w:type="dxa" w:w="2880"/>
          </w:tcPr>
          <w:p>
            <w:r>
              <w:t>0 S</w:t>
            </w:r>
          </w:p>
        </w:tc>
      </w:tr>
      <w:tr>
        <w:tc>
          <w:tcPr>
            <w:tcW w:type="dxa" w:w="2880"/>
          </w:tcPr>
          <w:p>
            <w:r>
              <w:t>_9g</w:t>
            </w:r>
          </w:p>
        </w:tc>
        <w:tc>
          <w:tcPr>
            <w:tcW w:type="dxa" w:w="2880"/>
          </w:tcPr>
          <w:p>
            <w:r>
              <w:t>p R</w:t>
            </w:r>
          </w:p>
        </w:tc>
        <w:tc>
          <w:tcPr>
            <w:tcW w:type="dxa" w:w="2880"/>
          </w:tcPr>
          <w:p>
            <w:r>
              <w:t xml:space="preserve">  t</w:t>
            </w:r>
          </w:p>
        </w:tc>
      </w:tr>
      <w:tr>
        <w:tc>
          <w:tcPr>
            <w:tcW w:type="dxa" w:w="2880"/>
          </w:tcPr>
          <w:p>
            <w:r>
              <w:t>zCT</w:t>
            </w:r>
          </w:p>
        </w:tc>
        <w:tc>
          <w:tcPr>
            <w:tcW w:type="dxa" w:w="2880"/>
          </w:tcPr>
          <w:p>
            <w:r>
              <w:t xml:space="preserve"> o </w:t>
            </w:r>
          </w:p>
        </w:tc>
        <w:tc>
          <w:tcPr>
            <w:tcW w:type="dxa" w:w="2880"/>
          </w:tcPr>
          <w:p>
            <w:r>
              <w:t xml:space="preserve">M  </w:t>
            </w:r>
          </w:p>
        </w:tc>
      </w:tr>
    </w:tbl>
    <w:p>
      <w:pPr>
        <w:pStyle w:val="Heading1"/>
      </w:pPr>
      <w:r>
        <w:t>Medium List 2 Accent 1</w:t>
      </w:r>
    </w:p>
    <w:tbl>
      <w:tblPr>
        <w:tblStyle w:val="MediumList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5 &lt;</w:t>
            </w:r>
          </w:p>
        </w:tc>
        <w:tc>
          <w:tcPr>
            <w:tcW w:type="dxa" w:w="2880"/>
          </w:tcPr>
          <w:p>
            <w:r>
              <w:t>B`'</w:t>
            </w:r>
          </w:p>
        </w:tc>
        <w:tc>
          <w:tcPr>
            <w:tcW w:type="dxa" w:w="2880"/>
          </w:tcPr>
          <w:p>
            <w:r>
              <w:t>* I</w:t>
            </w:r>
          </w:p>
        </w:tc>
      </w:tr>
      <w:tr>
        <w:tc>
          <w:tcPr>
            <w:tcW w:type="dxa" w:w="2880"/>
          </w:tcPr>
          <w:p>
            <w:r>
              <w:t>C$X</w:t>
            </w:r>
          </w:p>
        </w:tc>
        <w:tc>
          <w:tcPr>
            <w:tcW w:type="dxa" w:w="2880"/>
          </w:tcPr>
          <w:p>
            <w:r>
              <w:t>ZZm</w:t>
            </w:r>
          </w:p>
        </w:tc>
        <w:tc>
          <w:tcPr>
            <w:tcW w:type="dxa" w:w="2880"/>
          </w:tcPr>
          <w:p>
            <w:r>
              <w:t>CZ!</w:t>
            </w:r>
          </w:p>
        </w:tc>
      </w:tr>
      <w:tr>
        <w:tc>
          <w:tcPr>
            <w:tcW w:type="dxa" w:w="2880"/>
          </w:tcPr>
          <w:p>
            <w:r>
              <w:t xml:space="preserve">uy </w:t>
            </w:r>
          </w:p>
        </w:tc>
        <w:tc>
          <w:tcPr>
            <w:tcW w:type="dxa" w:w="2880"/>
          </w:tcPr>
          <w:p>
            <w:r>
              <w:t xml:space="preserve"> A?</w:t>
            </w:r>
          </w:p>
        </w:tc>
        <w:tc>
          <w:tcPr>
            <w:tcW w:type="dxa" w:w="2880"/>
          </w:tcPr>
          <w:p>
            <w:r>
              <w:t xml:space="preserve">-D </w:t>
            </w:r>
          </w:p>
        </w:tc>
      </w:tr>
      <w:tr>
        <w:tc>
          <w:tcPr>
            <w:tcW w:type="dxa" w:w="2880"/>
          </w:tcPr>
          <w:p>
            <w:r>
              <w:t>(a|</w:t>
            </w:r>
          </w:p>
        </w:tc>
        <w:tc>
          <w:tcPr>
            <w:tcW w:type="dxa" w:w="2880"/>
          </w:tcPr>
          <w:p>
            <w:r>
              <w:t xml:space="preserve"> 60</w:t>
            </w:r>
          </w:p>
        </w:tc>
        <w:tc>
          <w:tcPr>
            <w:tcW w:type="dxa" w:w="2880"/>
          </w:tcPr>
          <w:p>
            <w:r>
              <w:t xml:space="preserve">=' </w:t>
            </w:r>
          </w:p>
        </w:tc>
      </w:tr>
    </w:tbl>
    <w:p>
      <w:pPr>
        <w:pStyle w:val="Heading1"/>
      </w:pPr>
      <w:r>
        <w:t>Medium List 2 Accent 2</w:t>
      </w:r>
    </w:p>
    <w:tbl>
      <w:tblPr>
        <w:tblStyle w:val="MediumList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 p</w:t>
            </w:r>
          </w:p>
        </w:tc>
        <w:tc>
          <w:tcPr>
            <w:tcW w:type="dxa" w:w="2880"/>
          </w:tcPr>
          <w:p>
            <w:r>
              <w:t xml:space="preserve"> OS</w:t>
            </w:r>
          </w:p>
        </w:tc>
        <w:tc>
          <w:tcPr>
            <w:tcW w:type="dxa" w:w="2880"/>
          </w:tcPr>
          <w:p>
            <w:r>
              <w:t>( '</w:t>
            </w:r>
          </w:p>
        </w:tc>
      </w:tr>
      <w:tr>
        <w:tc>
          <w:tcPr>
            <w:tcW w:type="dxa" w:w="2880"/>
          </w:tcPr>
          <w:p>
            <w:r>
              <w:t xml:space="preserve"> ?/</w:t>
            </w:r>
          </w:p>
        </w:tc>
        <w:tc>
          <w:tcPr>
            <w:tcW w:type="dxa" w:w="2880"/>
          </w:tcPr>
          <w:p>
            <w:r>
              <w:t xml:space="preserve"> 7#</w:t>
            </w:r>
          </w:p>
        </w:tc>
        <w:tc>
          <w:tcPr>
            <w:tcW w:type="dxa" w:w="2880"/>
          </w:tcPr>
          <w:p>
            <w:r>
              <w:t xml:space="preserve"> -_</w:t>
            </w:r>
          </w:p>
        </w:tc>
      </w:tr>
      <w:tr>
        <w:tc>
          <w:tcPr>
            <w:tcW w:type="dxa" w:w="2880"/>
          </w:tcPr>
          <w:p>
            <w:r>
              <w:t>k0*</w:t>
            </w:r>
          </w:p>
        </w:tc>
        <w:tc>
          <w:tcPr>
            <w:tcW w:type="dxa" w:w="2880"/>
          </w:tcPr>
          <w:p>
            <w:r>
              <w:t>g.^</w:t>
            </w:r>
          </w:p>
        </w:tc>
        <w:tc>
          <w:tcPr>
            <w:tcW w:type="dxa" w:w="2880"/>
          </w:tcPr>
          <w:p>
            <w:r>
              <w:t>X@?</w:t>
            </w:r>
          </w:p>
        </w:tc>
      </w:tr>
      <w:tr>
        <w:tc>
          <w:tcPr>
            <w:tcW w:type="dxa" w:w="2880"/>
          </w:tcPr>
          <w:p>
            <w:r>
              <w:t xml:space="preserve"> @V</w:t>
            </w:r>
          </w:p>
        </w:tc>
        <w:tc>
          <w:tcPr>
            <w:tcW w:type="dxa" w:w="2880"/>
          </w:tcPr>
          <w:p>
            <w:r>
              <w:t>+!|</w:t>
            </w:r>
          </w:p>
        </w:tc>
        <w:tc>
          <w:tcPr>
            <w:tcW w:type="dxa" w:w="2880"/>
          </w:tcPr>
          <w:p>
            <w:r>
              <w:t>fOs</w:t>
            </w:r>
          </w:p>
        </w:tc>
      </w:tr>
    </w:tbl>
    <w:p>
      <w:pPr>
        <w:pStyle w:val="Heading1"/>
      </w:pPr>
      <w:r>
        <w:t>Medium List 2 Accent 3</w:t>
      </w:r>
    </w:p>
    <w:tbl>
      <w:tblPr>
        <w:tblStyle w:val="MediumList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\W}</w:t>
            </w:r>
          </w:p>
        </w:tc>
        <w:tc>
          <w:tcPr>
            <w:tcW w:type="dxa" w:w="2880"/>
          </w:tcPr>
          <w:p>
            <w:r>
              <w:t xml:space="preserve">zv </w:t>
            </w:r>
          </w:p>
        </w:tc>
        <w:tc>
          <w:tcPr>
            <w:tcW w:type="dxa" w:w="2880"/>
          </w:tcPr>
          <w:p>
            <w:r>
              <w:t xml:space="preserve"> )A</w:t>
            </w:r>
          </w:p>
        </w:tc>
      </w:tr>
      <w:tr>
        <w:tc>
          <w:tcPr>
            <w:tcW w:type="dxa" w:w="2880"/>
          </w:tcPr>
          <w:p>
            <w:r>
              <w:t xml:space="preserve"> _ </w:t>
            </w:r>
          </w:p>
        </w:tc>
        <w:tc>
          <w:tcPr>
            <w:tcW w:type="dxa" w:w="2880"/>
          </w:tcPr>
          <w:p>
            <w:r>
              <w:t xml:space="preserve">M- </w:t>
            </w:r>
          </w:p>
        </w:tc>
        <w:tc>
          <w:tcPr>
            <w:tcW w:type="dxa" w:w="2880"/>
          </w:tcPr>
          <w:p>
            <w:r>
              <w:t>t 4</w:t>
            </w:r>
          </w:p>
        </w:tc>
      </w:tr>
      <w:tr>
        <w:tc>
          <w:tcPr>
            <w:tcW w:type="dxa" w:w="2880"/>
          </w:tcPr>
          <w:p>
            <w:r>
              <w:t xml:space="preserve"> _7</w:t>
            </w:r>
          </w:p>
        </w:tc>
        <w:tc>
          <w:tcPr>
            <w:tcW w:type="dxa" w:w="2880"/>
          </w:tcPr>
          <w:p>
            <w:r>
              <w:t xml:space="preserve"> z^</w:t>
            </w:r>
          </w:p>
        </w:tc>
        <w:tc>
          <w:tcPr>
            <w:tcW w:type="dxa" w:w="2880"/>
          </w:tcPr>
          <w:p>
            <w:r>
              <w:t>fiK</w:t>
            </w:r>
          </w:p>
        </w:tc>
      </w:tr>
      <w:tr>
        <w:tc>
          <w:tcPr>
            <w:tcW w:type="dxa" w:w="2880"/>
          </w:tcPr>
          <w:p>
            <w:r>
              <w:t>C z</w:t>
            </w:r>
          </w:p>
        </w:tc>
        <w:tc>
          <w:tcPr>
            <w:tcW w:type="dxa" w:w="2880"/>
          </w:tcPr>
          <w:p>
            <w:r>
              <w:t>]";</w:t>
            </w:r>
          </w:p>
        </w:tc>
        <w:tc>
          <w:tcPr>
            <w:tcW w:type="dxa" w:w="2880"/>
          </w:tcPr>
          <w:p>
            <w:r>
              <w:t xml:space="preserve"> aR</w:t>
            </w:r>
          </w:p>
        </w:tc>
      </w:tr>
    </w:tbl>
    <w:p>
      <w:pPr>
        <w:pStyle w:val="Heading1"/>
      </w:pPr>
      <w:r>
        <w:t>Medium List 2 Accent 4</w:t>
      </w:r>
    </w:p>
    <w:tbl>
      <w:tblPr>
        <w:tblStyle w:val="MediumList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c&gt;I</w:t>
            </w:r>
          </w:p>
        </w:tc>
        <w:tc>
          <w:tcPr>
            <w:tcW w:type="dxa" w:w="2880"/>
          </w:tcPr>
          <w:p>
            <w:r>
              <w:t xml:space="preserve">|  </w:t>
            </w:r>
          </w:p>
        </w:tc>
        <w:tc>
          <w:tcPr>
            <w:tcW w:type="dxa" w:w="2880"/>
          </w:tcPr>
          <w:p>
            <w:r>
              <w:t xml:space="preserve"> 4 </w:t>
            </w:r>
          </w:p>
        </w:tc>
      </w:tr>
      <w:tr>
        <w:tc>
          <w:tcPr>
            <w:tcW w:type="dxa" w:w="2880"/>
          </w:tcPr>
          <w:p>
            <w:r>
              <w:t>FDQ</w:t>
            </w:r>
          </w:p>
        </w:tc>
        <w:tc>
          <w:tcPr>
            <w:tcW w:type="dxa" w:w="2880"/>
          </w:tcPr>
          <w:p>
            <w:r>
              <w:t>~v~</w:t>
            </w:r>
          </w:p>
        </w:tc>
        <w:tc>
          <w:tcPr>
            <w:tcW w:type="dxa" w:w="2880"/>
          </w:tcPr>
          <w:p>
            <w:r>
              <w:t>('7</w:t>
            </w:r>
          </w:p>
        </w:tc>
      </w:tr>
      <w:tr>
        <w:tc>
          <w:tcPr>
            <w:tcW w:type="dxa" w:w="2880"/>
          </w:tcPr>
          <w:p>
            <w:r>
              <w:t xml:space="preserve"> u </w:t>
            </w:r>
          </w:p>
        </w:tc>
        <w:tc>
          <w:tcPr>
            <w:tcW w:type="dxa" w:w="2880"/>
          </w:tcPr>
          <w:p>
            <w:r>
              <w:t xml:space="preserve">ns </w:t>
            </w:r>
          </w:p>
        </w:tc>
        <w:tc>
          <w:tcPr>
            <w:tcW w:type="dxa" w:w="2880"/>
          </w:tcPr>
          <w:p>
            <w:r>
              <w:t>,ba</w:t>
            </w:r>
          </w:p>
        </w:tc>
      </w:tr>
      <w:tr>
        <w:tc>
          <w:tcPr>
            <w:tcW w:type="dxa" w:w="2880"/>
          </w:tcPr>
          <w:p>
            <w:r>
              <w:t xml:space="preserve">0[ </w:t>
            </w:r>
          </w:p>
        </w:tc>
        <w:tc>
          <w:tcPr>
            <w:tcW w:type="dxa" w:w="2880"/>
          </w:tcPr>
          <w:p>
            <w:r>
              <w:t>TL_</w:t>
            </w:r>
          </w:p>
        </w:tc>
        <w:tc>
          <w:tcPr>
            <w:tcW w:type="dxa" w:w="2880"/>
          </w:tcPr>
          <w:p>
            <w:r>
              <w:t xml:space="preserve">uk </w:t>
            </w:r>
          </w:p>
        </w:tc>
      </w:tr>
    </w:tbl>
    <w:p>
      <w:pPr>
        <w:pStyle w:val="Heading1"/>
      </w:pPr>
      <w:r>
        <w:t>Medium List 2 Accent 5</w:t>
      </w:r>
    </w:p>
    <w:tbl>
      <w:tblPr>
        <w:tblStyle w:val="MediumList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j '</w:t>
            </w:r>
          </w:p>
        </w:tc>
        <w:tc>
          <w:tcPr>
            <w:tcW w:type="dxa" w:w="2880"/>
          </w:tcPr>
          <w:p>
            <w:r>
              <w:t>&amp;I=</w:t>
            </w:r>
          </w:p>
        </w:tc>
        <w:tc>
          <w:tcPr>
            <w:tcW w:type="dxa" w:w="2880"/>
          </w:tcPr>
          <w:p>
            <w:r>
              <w:t xml:space="preserve"> &lt;J</w:t>
            </w:r>
          </w:p>
        </w:tc>
      </w:tr>
      <w:tr>
        <w:tc>
          <w:tcPr>
            <w:tcW w:type="dxa" w:w="2880"/>
          </w:tcPr>
          <w:p>
            <w:r>
              <w:t xml:space="preserve">GW </w:t>
            </w:r>
          </w:p>
        </w:tc>
        <w:tc>
          <w:tcPr>
            <w:tcW w:type="dxa" w:w="2880"/>
          </w:tcPr>
          <w:p>
            <w:r>
              <w:t>hmD</w:t>
            </w:r>
          </w:p>
        </w:tc>
        <w:tc>
          <w:tcPr>
            <w:tcW w:type="dxa" w:w="2880"/>
          </w:tcPr>
          <w:p>
            <w:r>
              <w:t>jqK</w:t>
            </w:r>
          </w:p>
        </w:tc>
      </w:tr>
      <w:tr>
        <w:tc>
          <w:tcPr>
            <w:tcW w:type="dxa" w:w="2880"/>
          </w:tcPr>
          <w:p>
            <w:r>
              <w:t>M#E</w:t>
            </w:r>
          </w:p>
        </w:tc>
        <w:tc>
          <w:tcPr>
            <w:tcW w:type="dxa" w:w="2880"/>
          </w:tcPr>
          <w:p>
            <w:r>
              <w:t>DGT</w:t>
            </w:r>
          </w:p>
        </w:tc>
        <w:tc>
          <w:tcPr>
            <w:tcW w:type="dxa" w:w="2880"/>
          </w:tcPr>
          <w:p>
            <w:r>
              <w:t>IEl</w:t>
            </w:r>
          </w:p>
        </w:tc>
      </w:tr>
      <w:tr>
        <w:tc>
          <w:tcPr>
            <w:tcW w:type="dxa" w:w="2880"/>
          </w:tcPr>
          <w:p>
            <w:r>
              <w:t xml:space="preserve">Wd </w:t>
            </w:r>
          </w:p>
        </w:tc>
        <w:tc>
          <w:tcPr>
            <w:tcW w:type="dxa" w:w="2880"/>
          </w:tcPr>
          <w:p>
            <w:r>
              <w:t xml:space="preserve">  x</w:t>
            </w:r>
          </w:p>
        </w:tc>
        <w:tc>
          <w:tcPr>
            <w:tcW w:type="dxa" w:w="2880"/>
          </w:tcPr>
          <w:p>
            <w:r>
              <w:t>J2K</w:t>
            </w:r>
          </w:p>
        </w:tc>
      </w:tr>
    </w:tbl>
    <w:p>
      <w:pPr>
        <w:pStyle w:val="Heading1"/>
      </w:pPr>
      <w:r>
        <w:t>Medium List 2 Accent 6</w:t>
      </w:r>
    </w:p>
    <w:tbl>
      <w:tblPr>
        <w:tblStyle w:val="MediumList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vh</w:t>
            </w:r>
          </w:p>
        </w:tc>
        <w:tc>
          <w:tcPr>
            <w:tcW w:type="dxa" w:w="2880"/>
          </w:tcPr>
          <w:p>
            <w:r>
              <w:t xml:space="preserve"> u*</w:t>
            </w:r>
          </w:p>
        </w:tc>
        <w:tc>
          <w:tcPr>
            <w:tcW w:type="dxa" w:w="2880"/>
          </w:tcPr>
          <w:p>
            <w:r>
              <w:t>&gt;=^</w:t>
            </w:r>
          </w:p>
        </w:tc>
      </w:tr>
      <w:tr>
        <w:tc>
          <w:tcPr>
            <w:tcW w:type="dxa" w:w="2880"/>
          </w:tcPr>
          <w:p>
            <w:r>
              <w:t>l2/</w:t>
            </w:r>
          </w:p>
        </w:tc>
        <w:tc>
          <w:tcPr>
            <w:tcW w:type="dxa" w:w="2880"/>
          </w:tcPr>
          <w:p>
            <w:r>
              <w:t>6}1</w:t>
            </w:r>
          </w:p>
        </w:tc>
        <w:tc>
          <w:tcPr>
            <w:tcW w:type="dxa" w:w="2880"/>
          </w:tcPr>
          <w:p>
            <w:r>
              <w:t xml:space="preserve">qW </w:t>
            </w:r>
          </w:p>
        </w:tc>
      </w:tr>
      <w:tr>
        <w:tc>
          <w:tcPr>
            <w:tcW w:type="dxa" w:w="2880"/>
          </w:tcPr>
          <w:p>
            <w:r>
              <w:t xml:space="preserve"> yo</w:t>
            </w:r>
          </w:p>
        </w:tc>
        <w:tc>
          <w:tcPr>
            <w:tcW w:type="dxa" w:w="2880"/>
          </w:tcPr>
          <w:p>
            <w:r>
              <w:t xml:space="preserve">W  </w:t>
            </w:r>
          </w:p>
        </w:tc>
        <w:tc>
          <w:tcPr>
            <w:tcW w:type="dxa" w:w="2880"/>
          </w:tcPr>
          <w:p>
            <w:r>
              <w:t>k0N</w:t>
            </w:r>
          </w:p>
        </w:tc>
      </w:tr>
      <w:tr>
        <w:tc>
          <w:tcPr>
            <w:tcW w:type="dxa" w:w="2880"/>
          </w:tcPr>
          <w:p>
            <w:r>
              <w:t>?uU</w:t>
            </w:r>
          </w:p>
        </w:tc>
        <w:tc>
          <w:tcPr>
            <w:tcW w:type="dxa" w:w="2880"/>
          </w:tcPr>
          <w:p>
            <w:r>
              <w:t>y7p</w:t>
            </w:r>
          </w:p>
        </w:tc>
        <w:tc>
          <w:tcPr>
            <w:tcW w:type="dxa" w:w="2880"/>
          </w:tcPr>
          <w:p>
            <w:r>
              <w:t xml:space="preserve">^a </w:t>
            </w:r>
          </w:p>
        </w:tc>
      </w:tr>
    </w:tbl>
    <w:p>
      <w:pPr>
        <w:pStyle w:val="Heading1"/>
      </w:pPr>
      <w:r>
        <w:t>Medium Grid 1</w:t>
      </w:r>
    </w:p>
    <w:tbl>
      <w:tblPr>
        <w:tblStyle w:val="MediumGrid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&lt;t</w:t>
            </w:r>
          </w:p>
        </w:tc>
        <w:tc>
          <w:tcPr>
            <w:tcW w:type="dxa" w:w="2880"/>
          </w:tcPr>
          <w:p>
            <w:r>
              <w:t xml:space="preserve">Z  </w:t>
            </w:r>
          </w:p>
        </w:tc>
        <w:tc>
          <w:tcPr>
            <w:tcW w:type="dxa" w:w="2880"/>
          </w:tcPr>
          <w:p>
            <w:r>
              <w:t>kIm</w:t>
            </w:r>
          </w:p>
        </w:tc>
      </w:tr>
      <w:tr>
        <w:tc>
          <w:tcPr>
            <w:tcW w:type="dxa" w:w="2880"/>
          </w:tcPr>
          <w:p>
            <w:r>
              <w:t>&amp;VU</w:t>
            </w:r>
          </w:p>
        </w:tc>
        <w:tc>
          <w:tcPr>
            <w:tcW w:type="dxa" w:w="2880"/>
          </w:tcPr>
          <w:p>
            <w:r>
              <w:t>]`a</w:t>
            </w:r>
          </w:p>
        </w:tc>
        <w:tc>
          <w:tcPr>
            <w:tcW w:type="dxa" w:w="2880"/>
          </w:tcPr>
          <w:p>
            <w:r>
              <w:t>BP6</w:t>
            </w:r>
          </w:p>
        </w:tc>
      </w:tr>
      <w:tr>
        <w:tc>
          <w:tcPr>
            <w:tcW w:type="dxa" w:w="2880"/>
          </w:tcPr>
          <w:p>
            <w:r>
              <w:t>!Y}</w:t>
            </w:r>
          </w:p>
        </w:tc>
        <w:tc>
          <w:tcPr>
            <w:tcW w:type="dxa" w:w="2880"/>
          </w:tcPr>
          <w:p>
            <w:r>
              <w:t xml:space="preserve">  1</w:t>
            </w:r>
          </w:p>
        </w:tc>
        <w:tc>
          <w:tcPr>
            <w:tcW w:type="dxa" w:w="2880"/>
          </w:tcPr>
          <w:p>
            <w:r>
              <w:t xml:space="preserve"> ,g</w:t>
            </w:r>
          </w:p>
        </w:tc>
      </w:tr>
      <w:tr>
        <w:tc>
          <w:tcPr>
            <w:tcW w:type="dxa" w:w="2880"/>
          </w:tcPr>
          <w:p>
            <w:r>
              <w:t xml:space="preserve">Q@ </w:t>
            </w:r>
          </w:p>
        </w:tc>
        <w:tc>
          <w:tcPr>
            <w:tcW w:type="dxa" w:w="2880"/>
          </w:tcPr>
          <w:p>
            <w:r>
              <w:t xml:space="preserve">ew </w:t>
            </w:r>
          </w:p>
        </w:tc>
        <w:tc>
          <w:tcPr>
            <w:tcW w:type="dxa" w:w="2880"/>
          </w:tcPr>
          <w:p>
            <w:r>
              <w:t>! f</w:t>
            </w:r>
          </w:p>
        </w:tc>
      </w:tr>
    </w:tbl>
    <w:p>
      <w:pPr>
        <w:pStyle w:val="Heading1"/>
      </w:pPr>
      <w:r>
        <w:t>Medium Grid 1 Accent 1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Na)</w:t>
            </w:r>
          </w:p>
        </w:tc>
        <w:tc>
          <w:tcPr>
            <w:tcW w:type="dxa" w:w="2880"/>
          </w:tcPr>
          <w:p>
            <w:r>
              <w:t xml:space="preserve">Nd </w:t>
            </w:r>
          </w:p>
        </w:tc>
        <w:tc>
          <w:tcPr>
            <w:tcW w:type="dxa" w:w="2880"/>
          </w:tcPr>
          <w:p>
            <w:r>
              <w:t>bm"</w:t>
            </w:r>
          </w:p>
        </w:tc>
      </w:tr>
      <w:tr>
        <w:tc>
          <w:tcPr>
            <w:tcW w:type="dxa" w:w="2880"/>
          </w:tcPr>
          <w:p>
            <w:r>
              <w:t>D ;</w:t>
            </w:r>
          </w:p>
        </w:tc>
        <w:tc>
          <w:tcPr>
            <w:tcW w:type="dxa" w:w="2880"/>
          </w:tcPr>
          <w:p>
            <w:r>
              <w:t>L4*</w:t>
            </w:r>
          </w:p>
        </w:tc>
        <w:tc>
          <w:tcPr>
            <w:tcW w:type="dxa" w:w="2880"/>
          </w:tcPr>
          <w:p>
            <w:r>
              <w:t>#&lt;e</w:t>
            </w:r>
          </w:p>
        </w:tc>
      </w:tr>
      <w:tr>
        <w:tc>
          <w:tcPr>
            <w:tcW w:type="dxa" w:w="2880"/>
          </w:tcPr>
          <w:p>
            <w:r>
              <w:t>6~y</w:t>
            </w:r>
          </w:p>
        </w:tc>
        <w:tc>
          <w:tcPr>
            <w:tcW w:type="dxa" w:w="2880"/>
          </w:tcPr>
          <w:p>
            <w:r>
              <w:t xml:space="preserve">H% </w:t>
            </w:r>
          </w:p>
        </w:tc>
        <w:tc>
          <w:tcPr>
            <w:tcW w:type="dxa" w:w="2880"/>
          </w:tcPr>
          <w:p>
            <w:r>
              <w:t>E P</w:t>
            </w:r>
          </w:p>
        </w:tc>
      </w:tr>
      <w:tr>
        <w:tc>
          <w:tcPr>
            <w:tcW w:type="dxa" w:w="2880"/>
          </w:tcPr>
          <w:p>
            <w:r>
              <w:t>=+7</w:t>
            </w:r>
          </w:p>
        </w:tc>
        <w:tc>
          <w:tcPr>
            <w:tcW w:type="dxa" w:w="2880"/>
          </w:tcPr>
          <w:p>
            <w:r>
              <w:t>nO'</w:t>
            </w:r>
          </w:p>
        </w:tc>
        <w:tc>
          <w:tcPr>
            <w:tcW w:type="dxa" w:w="2880"/>
          </w:tcPr>
          <w:p>
            <w:r>
              <w:t>MId</w:t>
            </w:r>
          </w:p>
        </w:tc>
      </w:tr>
    </w:tbl>
    <w:p>
      <w:pPr>
        <w:pStyle w:val="Heading1"/>
      </w:pPr>
      <w:r>
        <w:t>Medium Grid 1 Accent 2</w:t>
      </w:r>
    </w:p>
    <w:tbl>
      <w:tblPr>
        <w:tblStyle w:val="MediumGrid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RzE</w:t>
            </w:r>
          </w:p>
        </w:tc>
        <w:tc>
          <w:tcPr>
            <w:tcW w:type="dxa" w:w="2880"/>
          </w:tcPr>
          <w:p>
            <w:r>
              <w:t>= 7</w:t>
            </w:r>
          </w:p>
        </w:tc>
        <w:tc>
          <w:tcPr>
            <w:tcW w:type="dxa" w:w="2880"/>
          </w:tcPr>
          <w:p>
            <w:r>
              <w:t>&amp;&gt;5</w:t>
            </w:r>
          </w:p>
        </w:tc>
      </w:tr>
      <w:tr>
        <w:tc>
          <w:tcPr>
            <w:tcW w:type="dxa" w:w="2880"/>
          </w:tcPr>
          <w:p>
            <w:r>
              <w:t>*Ev</w:t>
            </w:r>
          </w:p>
        </w:tc>
        <w:tc>
          <w:tcPr>
            <w:tcW w:type="dxa" w:w="2880"/>
          </w:tcPr>
          <w:p>
            <w:r>
              <w:t>5w&lt;</w:t>
            </w:r>
          </w:p>
        </w:tc>
        <w:tc>
          <w:tcPr>
            <w:tcW w:type="dxa" w:w="2880"/>
          </w:tcPr>
          <w:p>
            <w:r>
              <w:t xml:space="preserve"> ]w</w:t>
            </w:r>
          </w:p>
        </w:tc>
      </w:tr>
      <w:tr>
        <w:tc>
          <w:tcPr>
            <w:tcW w:type="dxa" w:w="2880"/>
          </w:tcPr>
          <w:p>
            <w:r>
              <w:t xml:space="preserve"> \X</w:t>
            </w:r>
          </w:p>
        </w:tc>
        <w:tc>
          <w:tcPr>
            <w:tcW w:type="dxa" w:w="2880"/>
          </w:tcPr>
          <w:p>
            <w:r>
              <w:t>;R5</w:t>
            </w:r>
          </w:p>
        </w:tc>
        <w:tc>
          <w:tcPr>
            <w:tcW w:type="dxa" w:w="2880"/>
          </w:tcPr>
          <w:p>
            <w:r>
              <w:t xml:space="preserve">W  </w:t>
            </w:r>
          </w:p>
        </w:tc>
      </w:tr>
      <w:tr>
        <w:tc>
          <w:tcPr>
            <w:tcW w:type="dxa" w:w="2880"/>
          </w:tcPr>
          <w:p>
            <w:r>
              <w:t xml:space="preserve">r| </w:t>
            </w:r>
          </w:p>
        </w:tc>
        <w:tc>
          <w:tcPr>
            <w:tcW w:type="dxa" w:w="2880"/>
          </w:tcPr>
          <w:p>
            <w:r>
              <w:t>RdH</w:t>
            </w:r>
          </w:p>
        </w:tc>
        <w:tc>
          <w:tcPr>
            <w:tcW w:type="dxa" w:w="2880"/>
          </w:tcPr>
          <w:p>
            <w:r>
              <w:t>RQR</w:t>
            </w:r>
          </w:p>
        </w:tc>
      </w:tr>
    </w:tbl>
    <w:p>
      <w:pPr>
        <w:pStyle w:val="Heading1"/>
      </w:pPr>
      <w:r>
        <w:t>Medium Grid 1 Accent 3</w:t>
      </w:r>
    </w:p>
    <w:tbl>
      <w:tblPr>
        <w:tblStyle w:val="MediumGrid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&amp;Z*</w:t>
            </w:r>
          </w:p>
        </w:tc>
        <w:tc>
          <w:tcPr>
            <w:tcW w:type="dxa" w:w="2880"/>
          </w:tcPr>
          <w:p>
            <w:r>
              <w:t xml:space="preserve">Dg </w:t>
            </w:r>
          </w:p>
        </w:tc>
        <w:tc>
          <w:tcPr>
            <w:tcW w:type="dxa" w:w="2880"/>
          </w:tcPr>
          <w:p>
            <w:r>
              <w:t xml:space="preserve"> {n</w:t>
            </w:r>
          </w:p>
        </w:tc>
      </w:tr>
      <w:tr>
        <w:tc>
          <w:tcPr>
            <w:tcW w:type="dxa" w:w="2880"/>
          </w:tcPr>
          <w:p>
            <w:r>
              <w:t>X'n</w:t>
            </w:r>
          </w:p>
        </w:tc>
        <w:tc>
          <w:tcPr>
            <w:tcW w:type="dxa" w:w="2880"/>
          </w:tcPr>
          <w:p>
            <w:r>
              <w:t xml:space="preserve"> O </w:t>
            </w:r>
          </w:p>
        </w:tc>
        <w:tc>
          <w:tcPr>
            <w:tcW w:type="dxa" w:w="2880"/>
          </w:tcPr>
          <w:p>
            <w:r>
              <w:t xml:space="preserve">3  </w:t>
            </w:r>
          </w:p>
        </w:tc>
      </w:tr>
      <w:tr>
        <w:tc>
          <w:tcPr>
            <w:tcW w:type="dxa" w:w="2880"/>
          </w:tcPr>
          <w:p>
            <w:r>
              <w:t xml:space="preserve"> 6(</w:t>
            </w:r>
          </w:p>
        </w:tc>
        <w:tc>
          <w:tcPr>
            <w:tcW w:type="dxa" w:w="2880"/>
          </w:tcPr>
          <w:p>
            <w:r>
              <w:t>Wdv</w:t>
            </w:r>
          </w:p>
        </w:tc>
        <w:tc>
          <w:tcPr>
            <w:tcW w:type="dxa" w:w="2880"/>
          </w:tcPr>
          <w:p>
            <w:r>
              <w:t>t"q</w:t>
            </w:r>
          </w:p>
        </w:tc>
      </w:tr>
      <w:tr>
        <w:tc>
          <w:tcPr>
            <w:tcW w:type="dxa" w:w="2880"/>
          </w:tcPr>
          <w:p>
            <w:r>
              <w:t>PHi</w:t>
            </w:r>
          </w:p>
        </w:tc>
        <w:tc>
          <w:tcPr>
            <w:tcW w:type="dxa" w:w="2880"/>
          </w:tcPr>
          <w:p>
            <w:r>
              <w:t>s i</w:t>
            </w:r>
          </w:p>
        </w:tc>
        <w:tc>
          <w:tcPr>
            <w:tcW w:type="dxa" w:w="2880"/>
          </w:tcPr>
          <w:p>
            <w:r>
              <w:t>U "</w:t>
            </w:r>
          </w:p>
        </w:tc>
      </w:tr>
    </w:tbl>
    <w:p>
      <w:pPr>
        <w:pStyle w:val="Heading1"/>
      </w:pPr>
      <w:r>
        <w:t>Medium Grid 1 Accent 4</w:t>
      </w:r>
    </w:p>
    <w:tbl>
      <w:tblPr>
        <w:tblStyle w:val="MediumGrid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V0</w:t>
            </w:r>
          </w:p>
        </w:tc>
        <w:tc>
          <w:tcPr>
            <w:tcW w:type="dxa" w:w="2880"/>
          </w:tcPr>
          <w:p>
            <w:r>
              <w:t xml:space="preserve"> ~E</w:t>
            </w:r>
          </w:p>
        </w:tc>
        <w:tc>
          <w:tcPr>
            <w:tcW w:type="dxa" w:w="2880"/>
          </w:tcPr>
          <w:p>
            <w:r>
              <w:t>M$U</w:t>
            </w:r>
          </w:p>
        </w:tc>
      </w:tr>
      <w:tr>
        <w:tc>
          <w:tcPr>
            <w:tcW w:type="dxa" w:w="2880"/>
          </w:tcPr>
          <w:p>
            <w:r>
              <w:t xml:space="preserve">IZ </w:t>
            </w:r>
          </w:p>
        </w:tc>
        <w:tc>
          <w:tcPr>
            <w:tcW w:type="dxa" w:w="2880"/>
          </w:tcPr>
          <w:p>
            <w:r>
              <w:t>? h</w:t>
            </w:r>
          </w:p>
        </w:tc>
        <w:tc>
          <w:tcPr>
            <w:tcW w:type="dxa" w:w="2880"/>
          </w:tcPr>
          <w:p>
            <w:r>
              <w:t>bC;</w:t>
            </w:r>
          </w:p>
        </w:tc>
      </w:tr>
      <w:tr>
        <w:tc>
          <w:tcPr>
            <w:tcW w:type="dxa" w:w="2880"/>
          </w:tcPr>
          <w:p>
            <w:r>
              <w:t>=\2</w:t>
            </w:r>
          </w:p>
        </w:tc>
        <w:tc>
          <w:tcPr>
            <w:tcW w:type="dxa" w:w="2880"/>
          </w:tcPr>
          <w:p>
            <w:r>
              <w:t xml:space="preserve"> :8</w:t>
            </w:r>
          </w:p>
        </w:tc>
        <w:tc>
          <w:tcPr>
            <w:tcW w:type="dxa" w:w="2880"/>
          </w:tcPr>
          <w:p>
            <w:r>
              <w:t>?=A</w:t>
            </w:r>
          </w:p>
        </w:tc>
      </w:tr>
      <w:tr>
        <w:tc>
          <w:tcPr>
            <w:tcW w:type="dxa" w:w="2880"/>
          </w:tcPr>
          <w:p>
            <w:r>
              <w:t xml:space="preserve"> [ </w:t>
            </w:r>
          </w:p>
        </w:tc>
        <w:tc>
          <w:tcPr>
            <w:tcW w:type="dxa" w:w="2880"/>
          </w:tcPr>
          <w:p>
            <w:r>
              <w:t xml:space="preserve"> O </w:t>
            </w:r>
          </w:p>
        </w:tc>
        <w:tc>
          <w:tcPr>
            <w:tcW w:type="dxa" w:w="2880"/>
          </w:tcPr>
          <w:p>
            <w:r>
              <w:t>W[y</w:t>
            </w:r>
          </w:p>
        </w:tc>
      </w:tr>
    </w:tbl>
    <w:p>
      <w:pPr>
        <w:pStyle w:val="Heading1"/>
      </w:pPr>
      <w:r>
        <w:t>Medium Grid 1 Accent 5</w:t>
      </w:r>
    </w:p>
    <w:tbl>
      <w:tblPr>
        <w:tblStyle w:val="MediumGrid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3f</w:t>
            </w:r>
          </w:p>
        </w:tc>
        <w:tc>
          <w:tcPr>
            <w:tcW w:type="dxa" w:w="2880"/>
          </w:tcPr>
          <w:p>
            <w:r>
              <w:t>|+6</w:t>
            </w:r>
          </w:p>
        </w:tc>
        <w:tc>
          <w:tcPr>
            <w:tcW w:type="dxa" w:w="2880"/>
          </w:tcPr>
          <w:p>
            <w:r>
              <w:t>|3*</w:t>
            </w:r>
          </w:p>
        </w:tc>
      </w:tr>
      <w:tr>
        <w:tc>
          <w:tcPr>
            <w:tcW w:type="dxa" w:w="2880"/>
          </w:tcPr>
          <w:p>
            <w:r>
              <w:t>QTz</w:t>
            </w:r>
          </w:p>
        </w:tc>
        <w:tc>
          <w:tcPr>
            <w:tcW w:type="dxa" w:w="2880"/>
          </w:tcPr>
          <w:p>
            <w:r>
              <w:t>ksp</w:t>
            </w:r>
          </w:p>
        </w:tc>
        <w:tc>
          <w:tcPr>
            <w:tcW w:type="dxa" w:w="2880"/>
          </w:tcPr>
          <w:p>
            <w:r>
              <w:t>S r</w:t>
            </w:r>
          </w:p>
        </w:tc>
      </w:tr>
      <w:tr>
        <w:tc>
          <w:tcPr>
            <w:tcW w:type="dxa" w:w="2880"/>
          </w:tcPr>
          <w:p>
            <w:r>
              <w:t xml:space="preserve">Yl </w:t>
            </w:r>
          </w:p>
        </w:tc>
        <w:tc>
          <w:tcPr>
            <w:tcW w:type="dxa" w:w="2880"/>
          </w:tcPr>
          <w:p>
            <w:r>
              <w:t xml:space="preserve"> e_</w:t>
            </w:r>
          </w:p>
        </w:tc>
        <w:tc>
          <w:tcPr>
            <w:tcW w:type="dxa" w:w="2880"/>
          </w:tcPr>
          <w:p>
            <w:r>
              <w:t>\j^</w:t>
            </w:r>
          </w:p>
        </w:tc>
      </w:tr>
      <w:tr>
        <w:tc>
          <w:tcPr>
            <w:tcW w:type="dxa" w:w="2880"/>
          </w:tcPr>
          <w:p>
            <w:r>
              <w:t>M#f</w:t>
            </w:r>
          </w:p>
        </w:tc>
        <w:tc>
          <w:tcPr>
            <w:tcW w:type="dxa" w:w="2880"/>
          </w:tcPr>
          <w:p>
            <w:r>
              <w:t xml:space="preserve"> 25</w:t>
            </w:r>
          </w:p>
        </w:tc>
        <w:tc>
          <w:tcPr>
            <w:tcW w:type="dxa" w:w="2880"/>
          </w:tcPr>
          <w:p>
            <w:r>
              <w:t>?Q;</w:t>
            </w:r>
          </w:p>
        </w:tc>
      </w:tr>
    </w:tbl>
    <w:p>
      <w:pPr>
        <w:pStyle w:val="Heading1"/>
      </w:pPr>
      <w:r>
        <w:t>Medium Grid 1 Accent 6</w:t>
      </w:r>
    </w:p>
    <w:tbl>
      <w:tblPr>
        <w:tblStyle w:val="MediumGrid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m-l</w:t>
            </w:r>
          </w:p>
        </w:tc>
        <w:tc>
          <w:tcPr>
            <w:tcW w:type="dxa" w:w="2880"/>
          </w:tcPr>
          <w:p>
            <w:r>
              <w:t>j ,</w:t>
            </w:r>
          </w:p>
        </w:tc>
        <w:tc>
          <w:tcPr>
            <w:tcW w:type="dxa" w:w="2880"/>
          </w:tcPr>
          <w:p>
            <w:r>
              <w:t>UiA</w:t>
            </w:r>
          </w:p>
        </w:tc>
      </w:tr>
      <w:tr>
        <w:tc>
          <w:tcPr>
            <w:tcW w:type="dxa" w:w="2880"/>
          </w:tcPr>
          <w:p>
            <w:r>
              <w:t xml:space="preserve">&lt;_ </w:t>
            </w:r>
          </w:p>
        </w:tc>
        <w:tc>
          <w:tcPr>
            <w:tcW w:type="dxa" w:w="2880"/>
          </w:tcPr>
          <w:p>
            <w:r>
              <w:t>|Z7</w:t>
            </w:r>
          </w:p>
        </w:tc>
        <w:tc>
          <w:tcPr>
            <w:tcW w:type="dxa" w:w="2880"/>
          </w:tcPr>
          <w:p>
            <w:r>
              <w:t xml:space="preserve">#s </w:t>
            </w:r>
          </w:p>
        </w:tc>
      </w:tr>
      <w:tr>
        <w:tc>
          <w:tcPr>
            <w:tcW w:type="dxa" w:w="2880"/>
          </w:tcPr>
          <w:p>
            <w:r>
              <w:t>&gt;#O</w:t>
            </w:r>
          </w:p>
        </w:tc>
        <w:tc>
          <w:tcPr>
            <w:tcW w:type="dxa" w:w="2880"/>
          </w:tcPr>
          <w:p>
            <w:r>
              <w:t xml:space="preserve"> *9</w:t>
            </w:r>
          </w:p>
        </w:tc>
        <w:tc>
          <w:tcPr>
            <w:tcW w:type="dxa" w:w="2880"/>
          </w:tcPr>
          <w:p>
            <w:r>
              <w:t xml:space="preserve">3Q </w:t>
            </w:r>
          </w:p>
        </w:tc>
      </w:tr>
      <w:tr>
        <w:tc>
          <w:tcPr>
            <w:tcW w:type="dxa" w:w="2880"/>
          </w:tcPr>
          <w:p>
            <w:r>
              <w:t>J8^</w:t>
            </w:r>
          </w:p>
        </w:tc>
        <w:tc>
          <w:tcPr>
            <w:tcW w:type="dxa" w:w="2880"/>
          </w:tcPr>
          <w:p>
            <w:r>
              <w:t xml:space="preserve">*[ </w:t>
            </w:r>
          </w:p>
        </w:tc>
        <w:tc>
          <w:tcPr>
            <w:tcW w:type="dxa" w:w="2880"/>
          </w:tcPr>
          <w:p>
            <w:r>
              <w:t>kwR</w:t>
            </w:r>
          </w:p>
        </w:tc>
      </w:tr>
    </w:tbl>
    <w:p>
      <w:pPr>
        <w:pStyle w:val="Heading1"/>
      </w:pPr>
      <w:r>
        <w:t>Medium Grid 2</w:t>
      </w:r>
    </w:p>
    <w:tbl>
      <w:tblPr>
        <w:tblStyle w:val="MediumGrid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\v/</w:t>
            </w:r>
          </w:p>
        </w:tc>
        <w:tc>
          <w:tcPr>
            <w:tcW w:type="dxa" w:w="2880"/>
          </w:tcPr>
          <w:p>
            <w:r>
              <w:t xml:space="preserve">@a </w:t>
            </w:r>
          </w:p>
        </w:tc>
        <w:tc>
          <w:tcPr>
            <w:tcW w:type="dxa" w:w="2880"/>
          </w:tcPr>
          <w:p>
            <w:r>
              <w:t>*I&amp;</w:t>
            </w:r>
          </w:p>
        </w:tc>
      </w:tr>
      <w:tr>
        <w:tc>
          <w:tcPr>
            <w:tcW w:type="dxa" w:w="2880"/>
          </w:tcPr>
          <w:p>
            <w:r>
              <w:t>f&lt;v</w:t>
            </w:r>
          </w:p>
        </w:tc>
        <w:tc>
          <w:tcPr>
            <w:tcW w:type="dxa" w:w="2880"/>
          </w:tcPr>
          <w:p>
            <w:r>
              <w:t>G6u</w:t>
            </w:r>
          </w:p>
        </w:tc>
        <w:tc>
          <w:tcPr>
            <w:tcW w:type="dxa" w:w="2880"/>
          </w:tcPr>
          <w:p>
            <w:r>
              <w:t>=~c</w:t>
            </w:r>
          </w:p>
        </w:tc>
      </w:tr>
      <w:tr>
        <w:tc>
          <w:tcPr>
            <w:tcW w:type="dxa" w:w="2880"/>
          </w:tcPr>
          <w:p>
            <w:r>
              <w:t xml:space="preserve">od </w:t>
            </w:r>
          </w:p>
        </w:tc>
        <w:tc>
          <w:tcPr>
            <w:tcW w:type="dxa" w:w="2880"/>
          </w:tcPr>
          <w:p>
            <w:r>
              <w:t>&amp; 8</w:t>
            </w:r>
          </w:p>
        </w:tc>
        <w:tc>
          <w:tcPr>
            <w:tcW w:type="dxa" w:w="2880"/>
          </w:tcPr>
          <w:p>
            <w:r>
              <w:t>? $</w:t>
            </w:r>
          </w:p>
        </w:tc>
      </w:tr>
      <w:tr>
        <w:tc>
          <w:tcPr>
            <w:tcW w:type="dxa" w:w="2880"/>
          </w:tcPr>
          <w:p>
            <w:r>
              <w:t>^th</w:t>
            </w:r>
          </w:p>
        </w:tc>
        <w:tc>
          <w:tcPr>
            <w:tcW w:type="dxa" w:w="2880"/>
          </w:tcPr>
          <w:p>
            <w:r>
              <w:t>X$m</w:t>
            </w:r>
          </w:p>
        </w:tc>
        <w:tc>
          <w:tcPr>
            <w:tcW w:type="dxa" w:w="2880"/>
          </w:tcPr>
          <w:p>
            <w:r>
              <w:t xml:space="preserve"> aK</w:t>
            </w:r>
          </w:p>
        </w:tc>
      </w:tr>
    </w:tbl>
    <w:p>
      <w:pPr>
        <w:pStyle w:val="Heading1"/>
      </w:pPr>
      <w:r>
        <w:t>Medium Grid 2 Accent 1</w:t>
      </w:r>
    </w:p>
    <w:tbl>
      <w:tblPr>
        <w:tblStyle w:val="MediumGrid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-:P</w:t>
            </w:r>
          </w:p>
        </w:tc>
        <w:tc>
          <w:tcPr>
            <w:tcW w:type="dxa" w:w="2880"/>
          </w:tcPr>
          <w:p>
            <w:r>
              <w:t xml:space="preserve">  l</w:t>
            </w:r>
          </w:p>
        </w:tc>
        <w:tc>
          <w:tcPr>
            <w:tcW w:type="dxa" w:w="2880"/>
          </w:tcPr>
          <w:p>
            <w:r>
              <w:t xml:space="preserve"> 0Q</w:t>
            </w:r>
          </w:p>
        </w:tc>
      </w:tr>
      <w:tr>
        <w:tc>
          <w:tcPr>
            <w:tcW w:type="dxa" w:w="2880"/>
          </w:tcPr>
          <w:p>
            <w:r>
              <w:t xml:space="preserve"> X+</w:t>
            </w:r>
          </w:p>
        </w:tc>
        <w:tc>
          <w:tcPr>
            <w:tcW w:type="dxa" w:w="2880"/>
          </w:tcPr>
          <w:p>
            <w:r>
              <w:t>: 4</w:t>
            </w:r>
          </w:p>
        </w:tc>
        <w:tc>
          <w:tcPr>
            <w:tcW w:type="dxa" w:w="2880"/>
          </w:tcPr>
          <w:p>
            <w:r>
              <w:t xml:space="preserve">  ?</w:t>
            </w:r>
          </w:p>
        </w:tc>
      </w:tr>
      <w:tr>
        <w:tc>
          <w:tcPr>
            <w:tcW w:type="dxa" w:w="2880"/>
          </w:tcPr>
          <w:p>
            <w:r>
              <w:t>f )</w:t>
            </w:r>
          </w:p>
        </w:tc>
        <w:tc>
          <w:tcPr>
            <w:tcW w:type="dxa" w:w="2880"/>
          </w:tcPr>
          <w:p>
            <w:r>
              <w:t>F"?</w:t>
            </w:r>
          </w:p>
        </w:tc>
        <w:tc>
          <w:tcPr>
            <w:tcW w:type="dxa" w:w="2880"/>
          </w:tcPr>
          <w:p>
            <w:r>
              <w:t>I0/</w:t>
            </w:r>
          </w:p>
        </w:tc>
      </w:tr>
      <w:tr>
        <w:tc>
          <w:tcPr>
            <w:tcW w:type="dxa" w:w="2880"/>
          </w:tcPr>
          <w:p>
            <w:r>
              <w:t>ObC</w:t>
            </w:r>
          </w:p>
        </w:tc>
        <w:tc>
          <w:tcPr>
            <w:tcW w:type="dxa" w:w="2880"/>
          </w:tcPr>
          <w:p>
            <w:r>
              <w:t>ZYT</w:t>
            </w:r>
          </w:p>
        </w:tc>
        <w:tc>
          <w:tcPr>
            <w:tcW w:type="dxa" w:w="2880"/>
          </w:tcPr>
          <w:p>
            <w:r>
              <w:t>|?$</w:t>
            </w:r>
          </w:p>
        </w:tc>
      </w:tr>
    </w:tbl>
    <w:p>
      <w:pPr>
        <w:pStyle w:val="Heading1"/>
      </w:pPr>
      <w:r>
        <w:t>Medium Grid 2 Accent 2</w:t>
      </w:r>
    </w:p>
    <w:tbl>
      <w:tblPr>
        <w:tblStyle w:val="MediumGrid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J  </w:t>
            </w:r>
          </w:p>
        </w:tc>
        <w:tc>
          <w:tcPr>
            <w:tcW w:type="dxa" w:w="2880"/>
          </w:tcPr>
          <w:p>
            <w:r>
              <w:t xml:space="preserve"> Y#</w:t>
            </w:r>
          </w:p>
        </w:tc>
        <w:tc>
          <w:tcPr>
            <w:tcW w:type="dxa" w:w="2880"/>
          </w:tcPr>
          <w:p>
            <w:r>
              <w:t>`qX</w:t>
            </w:r>
          </w:p>
        </w:tc>
      </w:tr>
      <w:tr>
        <w:tc>
          <w:tcPr>
            <w:tcW w:type="dxa" w:w="2880"/>
          </w:tcPr>
          <w:p>
            <w:r>
              <w:t>KEG</w:t>
            </w:r>
          </w:p>
        </w:tc>
        <w:tc>
          <w:tcPr>
            <w:tcW w:type="dxa" w:w="2880"/>
          </w:tcPr>
          <w:p>
            <w:r>
              <w:t xml:space="preserve">  1</w:t>
            </w:r>
          </w:p>
        </w:tc>
        <w:tc>
          <w:tcPr>
            <w:tcW w:type="dxa" w:w="2880"/>
          </w:tcPr>
          <w:p>
            <w:r>
              <w:t>AOW</w:t>
            </w:r>
          </w:p>
        </w:tc>
      </w:tr>
      <w:tr>
        <w:tc>
          <w:tcPr>
            <w:tcW w:type="dxa" w:w="2880"/>
          </w:tcPr>
          <w:p>
            <w:r>
              <w:t>!5|</w:t>
            </w:r>
          </w:p>
        </w:tc>
        <w:tc>
          <w:tcPr>
            <w:tcW w:type="dxa" w:w="2880"/>
          </w:tcPr>
          <w:p>
            <w:r>
              <w:t xml:space="preserve"> P+</w:t>
            </w:r>
          </w:p>
        </w:tc>
        <w:tc>
          <w:tcPr>
            <w:tcW w:type="dxa" w:w="2880"/>
          </w:tcPr>
          <w:p>
            <w:r>
              <w:t xml:space="preserve">=N </w:t>
            </w:r>
          </w:p>
        </w:tc>
      </w:tr>
      <w:tr>
        <w:tc>
          <w:tcPr>
            <w:tcW w:type="dxa" w:w="2880"/>
          </w:tcPr>
          <w:p>
            <w:r>
              <w:t>4sQ</w:t>
            </w:r>
          </w:p>
        </w:tc>
        <w:tc>
          <w:tcPr>
            <w:tcW w:type="dxa" w:w="2880"/>
          </w:tcPr>
          <w:p>
            <w:r>
              <w:t xml:space="preserve"> i7</w:t>
            </w:r>
          </w:p>
        </w:tc>
        <w:tc>
          <w:tcPr>
            <w:tcW w:type="dxa" w:w="2880"/>
          </w:tcPr>
          <w:p>
            <w:r>
              <w:t>EXZ</w:t>
            </w:r>
          </w:p>
        </w:tc>
      </w:tr>
    </w:tbl>
    <w:p>
      <w:pPr>
        <w:pStyle w:val="Heading1"/>
      </w:pPr>
      <w:r>
        <w:t>Medium Grid 2 Accent 3</w:t>
      </w:r>
    </w:p>
    <w:tbl>
      <w:tblPr>
        <w:tblStyle w:val="MediumGrid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 ~</w:t>
            </w:r>
          </w:p>
        </w:tc>
        <w:tc>
          <w:tcPr>
            <w:tcW w:type="dxa" w:w="2880"/>
          </w:tcPr>
          <w:p>
            <w:r>
              <w:t xml:space="preserve">B&amp; </w:t>
            </w:r>
          </w:p>
        </w:tc>
        <w:tc>
          <w:tcPr>
            <w:tcW w:type="dxa" w:w="2880"/>
          </w:tcPr>
          <w:p>
            <w:r>
              <w:t>={:</w:t>
            </w:r>
          </w:p>
        </w:tc>
      </w:tr>
      <w:tr>
        <w:tc>
          <w:tcPr>
            <w:tcW w:type="dxa" w:w="2880"/>
          </w:tcPr>
          <w:p>
            <w:r>
              <w:t>y[+</w:t>
            </w:r>
          </w:p>
        </w:tc>
        <w:tc>
          <w:tcPr>
            <w:tcW w:type="dxa" w:w="2880"/>
          </w:tcPr>
          <w:p>
            <w:r>
              <w:t xml:space="preserve"> \q</w:t>
            </w:r>
          </w:p>
        </w:tc>
        <w:tc>
          <w:tcPr>
            <w:tcW w:type="dxa" w:w="2880"/>
          </w:tcPr>
          <w:p>
            <w:r>
              <w:t xml:space="preserve">{/ </w:t>
            </w:r>
          </w:p>
        </w:tc>
      </w:tr>
      <w:tr>
        <w:tc>
          <w:tcPr>
            <w:tcW w:type="dxa" w:w="2880"/>
          </w:tcPr>
          <w:p>
            <w:r>
              <w:t xml:space="preserve"> r </w:t>
            </w:r>
          </w:p>
        </w:tc>
        <w:tc>
          <w:tcPr>
            <w:tcW w:type="dxa" w:w="2880"/>
          </w:tcPr>
          <w:p>
            <w:r>
              <w:t>nUv</w:t>
            </w:r>
          </w:p>
        </w:tc>
        <w:tc>
          <w:tcPr>
            <w:tcW w:type="dxa" w:w="2880"/>
          </w:tcPr>
          <w:p>
            <w:r>
              <w:t xml:space="preserve">  &lt;</w:t>
            </w:r>
          </w:p>
        </w:tc>
      </w:tr>
      <w:tr>
        <w:tc>
          <w:tcPr>
            <w:tcW w:type="dxa" w:w="2880"/>
          </w:tcPr>
          <w:p>
            <w:r>
              <w:t xml:space="preserve"> $[</w:t>
            </w:r>
          </w:p>
        </w:tc>
        <w:tc>
          <w:tcPr>
            <w:tcW w:type="dxa" w:w="2880"/>
          </w:tcPr>
          <w:p>
            <w:r>
              <w:t xml:space="preserve">55 </w:t>
            </w:r>
          </w:p>
        </w:tc>
        <w:tc>
          <w:tcPr>
            <w:tcW w:type="dxa" w:w="2880"/>
          </w:tcPr>
          <w:p>
            <w:r>
              <w:t>S}|</w:t>
            </w:r>
          </w:p>
        </w:tc>
      </w:tr>
    </w:tbl>
    <w:p>
      <w:pPr>
        <w:pStyle w:val="Heading1"/>
      </w:pPr>
      <w:r>
        <w:t>Medium Grid 2 Accent 4</w:t>
      </w:r>
    </w:p>
    <w:tbl>
      <w:tblPr>
        <w:tblStyle w:val="MediumGrid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9oR</w:t>
            </w:r>
          </w:p>
        </w:tc>
        <w:tc>
          <w:tcPr>
            <w:tcW w:type="dxa" w:w="2880"/>
          </w:tcPr>
          <w:p>
            <w:r>
              <w:t>J.'</w:t>
            </w:r>
          </w:p>
        </w:tc>
        <w:tc>
          <w:tcPr>
            <w:tcW w:type="dxa" w:w="2880"/>
          </w:tcPr>
          <w:p>
            <w:r>
              <w:t>^ M</w:t>
            </w:r>
          </w:p>
        </w:tc>
      </w:tr>
      <w:tr>
        <w:tc>
          <w:tcPr>
            <w:tcW w:type="dxa" w:w="2880"/>
          </w:tcPr>
          <w:p>
            <w:r>
              <w:t>8 E</w:t>
            </w:r>
          </w:p>
        </w:tc>
        <w:tc>
          <w:tcPr>
            <w:tcW w:type="dxa" w:w="2880"/>
          </w:tcPr>
          <w:p>
            <w:r>
              <w:t xml:space="preserve"> l+</w:t>
            </w:r>
          </w:p>
        </w:tc>
        <w:tc>
          <w:tcPr>
            <w:tcW w:type="dxa" w:w="2880"/>
          </w:tcPr>
          <w:p>
            <w:r>
              <w:t>z+M</w:t>
            </w:r>
          </w:p>
        </w:tc>
      </w:tr>
      <w:tr>
        <w:tc>
          <w:tcPr>
            <w:tcW w:type="dxa" w:w="2880"/>
          </w:tcPr>
          <w:p>
            <w:r>
              <w:t>Lfz</w:t>
            </w:r>
          </w:p>
        </w:tc>
        <w:tc>
          <w:tcPr>
            <w:tcW w:type="dxa" w:w="2880"/>
          </w:tcPr>
          <w:p>
            <w:r>
              <w:t>()%</w:t>
            </w:r>
          </w:p>
        </w:tc>
        <w:tc>
          <w:tcPr>
            <w:tcW w:type="dxa" w:w="2880"/>
          </w:tcPr>
          <w:p>
            <w:r>
              <w:t xml:space="preserve">  q</w:t>
            </w:r>
          </w:p>
        </w:tc>
      </w:tr>
      <w:tr>
        <w:tc>
          <w:tcPr>
            <w:tcW w:type="dxa" w:w="2880"/>
          </w:tcPr>
          <w:p>
            <w:r>
              <w:t>W="</w:t>
            </w:r>
          </w:p>
        </w:tc>
        <w:tc>
          <w:tcPr>
            <w:tcW w:type="dxa" w:w="2880"/>
          </w:tcPr>
          <w:p>
            <w:r>
              <w:t>$h:</w:t>
            </w:r>
          </w:p>
        </w:tc>
        <w:tc>
          <w:tcPr>
            <w:tcW w:type="dxa" w:w="2880"/>
          </w:tcPr>
          <w:p>
            <w:r>
              <w:t>_%.</w:t>
            </w:r>
          </w:p>
        </w:tc>
      </w:tr>
    </w:tbl>
    <w:p>
      <w:pPr>
        <w:pStyle w:val="Heading1"/>
      </w:pPr>
      <w:r>
        <w:t>Medium Grid 2 Accent 5</w:t>
      </w:r>
    </w:p>
    <w:tbl>
      <w:tblPr>
        <w:tblStyle w:val="MediumGrid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vr</w:t>
            </w:r>
          </w:p>
        </w:tc>
        <w:tc>
          <w:tcPr>
            <w:tcW w:type="dxa" w:w="2880"/>
          </w:tcPr>
          <w:p>
            <w:r>
              <w:t>)6.</w:t>
            </w:r>
          </w:p>
        </w:tc>
        <w:tc>
          <w:tcPr>
            <w:tcW w:type="dxa" w:w="2880"/>
          </w:tcPr>
          <w:p>
            <w:r>
              <w:t xml:space="preserve">|2 </w:t>
            </w:r>
          </w:p>
        </w:tc>
      </w:tr>
      <w:tr>
        <w:tc>
          <w:tcPr>
            <w:tcW w:type="dxa" w:w="2880"/>
          </w:tcPr>
          <w:p>
            <w:r>
              <w:t>: k</w:t>
            </w:r>
          </w:p>
        </w:tc>
        <w:tc>
          <w:tcPr>
            <w:tcW w:type="dxa" w:w="2880"/>
          </w:tcPr>
          <w:p>
            <w:r>
              <w:t>g,%</w:t>
            </w:r>
          </w:p>
        </w:tc>
        <w:tc>
          <w:tcPr>
            <w:tcW w:type="dxa" w:w="2880"/>
          </w:tcPr>
          <w:p>
            <w:r>
              <w:t>0(;</w:t>
            </w:r>
          </w:p>
        </w:tc>
      </w:tr>
      <w:tr>
        <w:tc>
          <w:tcPr>
            <w:tcW w:type="dxa" w:w="2880"/>
          </w:tcPr>
          <w:p>
            <w:r>
              <w:t>mc@</w:t>
            </w:r>
          </w:p>
        </w:tc>
        <w:tc>
          <w:tcPr>
            <w:tcW w:type="dxa" w:w="2880"/>
          </w:tcPr>
          <w:p>
            <w:r>
              <w:t>DrL</w:t>
            </w:r>
          </w:p>
        </w:tc>
        <w:tc>
          <w:tcPr>
            <w:tcW w:type="dxa" w:w="2880"/>
          </w:tcPr>
          <w:p>
            <w:r>
              <w:t xml:space="preserve">   </w:t>
            </w:r>
          </w:p>
        </w:tc>
      </w:tr>
      <w:tr>
        <w:tc>
          <w:tcPr>
            <w:tcW w:type="dxa" w:w="2880"/>
          </w:tcPr>
          <w:p>
            <w:r>
              <w:t>gSk</w:t>
            </w:r>
          </w:p>
        </w:tc>
        <w:tc>
          <w:tcPr>
            <w:tcW w:type="dxa" w:w="2880"/>
          </w:tcPr>
          <w:p>
            <w:r>
              <w:t>0]@</w:t>
            </w:r>
          </w:p>
        </w:tc>
        <w:tc>
          <w:tcPr>
            <w:tcW w:type="dxa" w:w="2880"/>
          </w:tcPr>
          <w:p>
            <w:r>
              <w:t>G0!</w:t>
            </w:r>
          </w:p>
        </w:tc>
      </w:tr>
    </w:tbl>
    <w:p>
      <w:pPr>
        <w:pStyle w:val="Heading1"/>
      </w:pPr>
      <w:r>
        <w:t>Medium Grid 2 Accent 6</w:t>
      </w:r>
    </w:p>
    <w:tbl>
      <w:tblPr>
        <w:tblStyle w:val="MediumGrid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 s</w:t>
            </w:r>
          </w:p>
        </w:tc>
        <w:tc>
          <w:tcPr>
            <w:tcW w:type="dxa" w:w="2880"/>
          </w:tcPr>
          <w:p>
            <w:r>
              <w:t>Lor</w:t>
            </w:r>
          </w:p>
        </w:tc>
        <w:tc>
          <w:tcPr>
            <w:tcW w:type="dxa" w:w="2880"/>
          </w:tcPr>
          <w:p>
            <w:r>
              <w:t>S i</w:t>
            </w:r>
          </w:p>
        </w:tc>
      </w:tr>
      <w:tr>
        <w:tc>
          <w:tcPr>
            <w:tcW w:type="dxa" w:w="2880"/>
          </w:tcPr>
          <w:p>
            <w:r>
              <w:t xml:space="preserve"> &gt;A</w:t>
            </w:r>
          </w:p>
        </w:tc>
        <w:tc>
          <w:tcPr>
            <w:tcW w:type="dxa" w:w="2880"/>
          </w:tcPr>
          <w:p>
            <w:r>
              <w:t xml:space="preserve"> SJ</w:t>
            </w:r>
          </w:p>
        </w:tc>
        <w:tc>
          <w:tcPr>
            <w:tcW w:type="dxa" w:w="2880"/>
          </w:tcPr>
          <w:p>
            <w:r>
              <w:t>c*f</w:t>
            </w:r>
          </w:p>
        </w:tc>
      </w:tr>
      <w:tr>
        <w:tc>
          <w:tcPr>
            <w:tcW w:type="dxa" w:w="2880"/>
          </w:tcPr>
          <w:p>
            <w:r>
              <w:t>uR`</w:t>
            </w:r>
          </w:p>
        </w:tc>
        <w:tc>
          <w:tcPr>
            <w:tcW w:type="dxa" w:w="2880"/>
          </w:tcPr>
          <w:p>
            <w:r>
              <w:t>e{v</w:t>
            </w:r>
          </w:p>
        </w:tc>
        <w:tc>
          <w:tcPr>
            <w:tcW w:type="dxa" w:w="2880"/>
          </w:tcPr>
          <w:p>
            <w:r>
              <w:t xml:space="preserve">GV </w:t>
            </w:r>
          </w:p>
        </w:tc>
      </w:tr>
      <w:tr>
        <w:tc>
          <w:tcPr>
            <w:tcW w:type="dxa" w:w="2880"/>
          </w:tcPr>
          <w:p>
            <w:r>
              <w:t>6I0</w:t>
            </w:r>
          </w:p>
        </w:tc>
        <w:tc>
          <w:tcPr>
            <w:tcW w:type="dxa" w:w="2880"/>
          </w:tcPr>
          <w:p>
            <w:r>
              <w:t>~:a</w:t>
            </w:r>
          </w:p>
        </w:tc>
        <w:tc>
          <w:tcPr>
            <w:tcW w:type="dxa" w:w="2880"/>
          </w:tcPr>
          <w:p>
            <w:r>
              <w:t>){A</w:t>
            </w:r>
          </w:p>
        </w:tc>
      </w:tr>
    </w:tbl>
    <w:p>
      <w:pPr>
        <w:pStyle w:val="Heading1"/>
      </w:pPr>
      <w:r>
        <w:t>Medium Grid 3</w:t>
      </w:r>
    </w:p>
    <w:tbl>
      <w:tblPr>
        <w:tblStyle w:val="MediumGrid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p&gt;</w:t>
            </w:r>
          </w:p>
        </w:tc>
        <w:tc>
          <w:tcPr>
            <w:tcW w:type="dxa" w:w="2880"/>
          </w:tcPr>
          <w:p>
            <w:r>
              <w:t>SV.</w:t>
            </w:r>
          </w:p>
        </w:tc>
        <w:tc>
          <w:tcPr>
            <w:tcW w:type="dxa" w:w="2880"/>
          </w:tcPr>
          <w:p>
            <w:r>
              <w:t xml:space="preserve">C  </w:t>
            </w:r>
          </w:p>
        </w:tc>
      </w:tr>
      <w:tr>
        <w:tc>
          <w:tcPr>
            <w:tcW w:type="dxa" w:w="2880"/>
          </w:tcPr>
          <w:p>
            <w:r>
              <w:t>kse</w:t>
            </w:r>
          </w:p>
        </w:tc>
        <w:tc>
          <w:tcPr>
            <w:tcW w:type="dxa" w:w="2880"/>
          </w:tcPr>
          <w:p>
            <w:r>
              <w:t>FGs</w:t>
            </w:r>
          </w:p>
        </w:tc>
        <w:tc>
          <w:tcPr>
            <w:tcW w:type="dxa" w:w="2880"/>
          </w:tcPr>
          <w:p>
            <w:r>
              <w:t>5Zp</w:t>
            </w:r>
          </w:p>
        </w:tc>
      </w:tr>
      <w:tr>
        <w:tc>
          <w:tcPr>
            <w:tcW w:type="dxa" w:w="2880"/>
          </w:tcPr>
          <w:p>
            <w:r>
              <w:t xml:space="preserve">k! </w:t>
            </w:r>
          </w:p>
        </w:tc>
        <w:tc>
          <w:tcPr>
            <w:tcW w:type="dxa" w:w="2880"/>
          </w:tcPr>
          <w:p>
            <w:r>
              <w:t>$ #</w:t>
            </w:r>
          </w:p>
        </w:tc>
        <w:tc>
          <w:tcPr>
            <w:tcW w:type="dxa" w:w="2880"/>
          </w:tcPr>
          <w:p>
            <w:r>
              <w:t xml:space="preserve"> ]L</w:t>
            </w:r>
          </w:p>
        </w:tc>
      </w:tr>
      <w:tr>
        <w:tc>
          <w:tcPr>
            <w:tcW w:type="dxa" w:w="2880"/>
          </w:tcPr>
          <w:p>
            <w:r>
              <w:t xml:space="preserve"> f </w:t>
            </w:r>
          </w:p>
        </w:tc>
        <w:tc>
          <w:tcPr>
            <w:tcW w:type="dxa" w:w="2880"/>
          </w:tcPr>
          <w:p>
            <w:r>
              <w:t>a,N</w:t>
            </w:r>
          </w:p>
        </w:tc>
        <w:tc>
          <w:tcPr>
            <w:tcW w:type="dxa" w:w="2880"/>
          </w:tcPr>
          <w:p>
            <w:r>
              <w:t>6Xa</w:t>
            </w:r>
          </w:p>
        </w:tc>
      </w:tr>
    </w:tbl>
    <w:p>
      <w:pPr>
        <w:pStyle w:val="Heading1"/>
      </w:pPr>
      <w:r>
        <w:t>Medium Grid 3 Accent 1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hhE</w:t>
            </w:r>
          </w:p>
        </w:tc>
        <w:tc>
          <w:tcPr>
            <w:tcW w:type="dxa" w:w="2880"/>
          </w:tcPr>
          <w:p>
            <w:r>
              <w:t xml:space="preserve"> [R</w:t>
            </w:r>
          </w:p>
        </w:tc>
        <w:tc>
          <w:tcPr>
            <w:tcW w:type="dxa" w:w="2880"/>
          </w:tcPr>
          <w:p>
            <w:r>
              <w:t xml:space="preserve"> '(</w:t>
            </w:r>
          </w:p>
        </w:tc>
      </w:tr>
      <w:tr>
        <w:tc>
          <w:tcPr>
            <w:tcW w:type="dxa" w:w="2880"/>
          </w:tcPr>
          <w:p>
            <w:r>
              <w:t>yrw</w:t>
            </w:r>
          </w:p>
        </w:tc>
        <w:tc>
          <w:tcPr>
            <w:tcW w:type="dxa" w:w="2880"/>
          </w:tcPr>
          <w:p>
            <w:r>
              <w:t>2 (</w:t>
            </w:r>
          </w:p>
        </w:tc>
        <w:tc>
          <w:tcPr>
            <w:tcW w:type="dxa" w:w="2880"/>
          </w:tcPr>
          <w:p>
            <w:r>
              <w:t>&lt;i,</w:t>
            </w:r>
          </w:p>
        </w:tc>
      </w:tr>
      <w:tr>
        <w:tc>
          <w:tcPr>
            <w:tcW w:type="dxa" w:w="2880"/>
          </w:tcPr>
          <w:p>
            <w:r>
              <w:t>eY2</w:t>
            </w:r>
          </w:p>
        </w:tc>
        <w:tc>
          <w:tcPr>
            <w:tcW w:type="dxa" w:w="2880"/>
          </w:tcPr>
          <w:p>
            <w:r>
              <w:t>&amp;D+</w:t>
            </w:r>
          </w:p>
        </w:tc>
        <w:tc>
          <w:tcPr>
            <w:tcW w:type="dxa" w:w="2880"/>
          </w:tcPr>
          <w:p>
            <w:r>
              <w:t>h J</w:t>
            </w:r>
          </w:p>
        </w:tc>
      </w:tr>
      <w:tr>
        <w:tc>
          <w:tcPr>
            <w:tcW w:type="dxa" w:w="2880"/>
          </w:tcPr>
          <w:p>
            <w:r>
              <w:t>e'C</w:t>
            </w:r>
          </w:p>
        </w:tc>
        <w:tc>
          <w:tcPr>
            <w:tcW w:type="dxa" w:w="2880"/>
          </w:tcPr>
          <w:p>
            <w:r>
              <w:t>-,s</w:t>
            </w:r>
          </w:p>
        </w:tc>
        <w:tc>
          <w:tcPr>
            <w:tcW w:type="dxa" w:w="2880"/>
          </w:tcPr>
          <w:p>
            <w:r>
              <w:t>XG{</w:t>
            </w:r>
          </w:p>
        </w:tc>
      </w:tr>
    </w:tbl>
    <w:p>
      <w:pPr>
        <w:pStyle w:val="Heading1"/>
      </w:pPr>
      <w:r>
        <w:t>Medium Grid 3 Accent 2</w:t>
      </w:r>
    </w:p>
    <w:tbl>
      <w:tblPr>
        <w:tblStyle w:val="MediumGrid3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qd</w:t>
            </w:r>
          </w:p>
        </w:tc>
        <w:tc>
          <w:tcPr>
            <w:tcW w:type="dxa" w:w="2880"/>
          </w:tcPr>
          <w:p>
            <w:r>
              <w:t xml:space="preserve">1r </w:t>
            </w:r>
          </w:p>
        </w:tc>
        <w:tc>
          <w:tcPr>
            <w:tcW w:type="dxa" w:w="2880"/>
          </w:tcPr>
          <w:p>
            <w:r>
              <w:t>D}f</w:t>
            </w:r>
          </w:p>
        </w:tc>
      </w:tr>
      <w:tr>
        <w:tc>
          <w:tcPr>
            <w:tcW w:type="dxa" w:w="2880"/>
          </w:tcPr>
          <w:p>
            <w:r>
              <w:t>Ba+</w:t>
            </w:r>
          </w:p>
        </w:tc>
        <w:tc>
          <w:tcPr>
            <w:tcW w:type="dxa" w:w="2880"/>
          </w:tcPr>
          <w:p>
            <w:r>
              <w:t>IN/</w:t>
            </w:r>
          </w:p>
        </w:tc>
        <w:tc>
          <w:tcPr>
            <w:tcW w:type="dxa" w:w="2880"/>
          </w:tcPr>
          <w:p>
            <w:r>
              <w:t>ELR</w:t>
            </w:r>
          </w:p>
        </w:tc>
      </w:tr>
      <w:tr>
        <w:tc>
          <w:tcPr>
            <w:tcW w:type="dxa" w:w="2880"/>
          </w:tcPr>
          <w:p>
            <w:r>
              <w:t xml:space="preserve">_  </w:t>
            </w:r>
          </w:p>
        </w:tc>
        <w:tc>
          <w:tcPr>
            <w:tcW w:type="dxa" w:w="2880"/>
          </w:tcPr>
          <w:p>
            <w:r>
              <w:t>&amp;.m</w:t>
            </w:r>
          </w:p>
        </w:tc>
        <w:tc>
          <w:tcPr>
            <w:tcW w:type="dxa" w:w="2880"/>
          </w:tcPr>
          <w:p>
            <w:r>
              <w:t xml:space="preserve">K7 </w:t>
            </w:r>
          </w:p>
        </w:tc>
      </w:tr>
      <w:tr>
        <w:tc>
          <w:tcPr>
            <w:tcW w:type="dxa" w:w="2880"/>
          </w:tcPr>
          <w:p>
            <w:r>
              <w:t>j4~</w:t>
            </w:r>
          </w:p>
        </w:tc>
        <w:tc>
          <w:tcPr>
            <w:tcW w:type="dxa" w:w="2880"/>
          </w:tcPr>
          <w:p>
            <w:r>
              <w:t>xUJ</w:t>
            </w:r>
          </w:p>
        </w:tc>
        <w:tc>
          <w:tcPr>
            <w:tcW w:type="dxa" w:w="2880"/>
          </w:tcPr>
          <w:p>
            <w:r>
              <w:t xml:space="preserve">p{ </w:t>
            </w:r>
          </w:p>
        </w:tc>
      </w:tr>
    </w:tbl>
    <w:p>
      <w:pPr>
        <w:pStyle w:val="Heading1"/>
      </w:pPr>
      <w:r>
        <w:t>Medium Grid 3 Accent 3</w:t>
      </w:r>
    </w:p>
    <w:tbl>
      <w:tblPr>
        <w:tblStyle w:val="MediumGrid3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= </w:t>
            </w:r>
          </w:p>
        </w:tc>
        <w:tc>
          <w:tcPr>
            <w:tcW w:type="dxa" w:w="2880"/>
          </w:tcPr>
          <w:p>
            <w:r>
              <w:t xml:space="preserve">eZ </w:t>
            </w:r>
          </w:p>
        </w:tc>
        <w:tc>
          <w:tcPr>
            <w:tcW w:type="dxa" w:w="2880"/>
          </w:tcPr>
          <w:p>
            <w:r>
              <w:t xml:space="preserve">  v</w:t>
            </w:r>
          </w:p>
        </w:tc>
      </w:tr>
      <w:tr>
        <w:tc>
          <w:tcPr>
            <w:tcW w:type="dxa" w:w="2880"/>
          </w:tcPr>
          <w:p>
            <w:r>
              <w:t>Y%H</w:t>
            </w:r>
          </w:p>
        </w:tc>
        <w:tc>
          <w:tcPr>
            <w:tcW w:type="dxa" w:w="2880"/>
          </w:tcPr>
          <w:p>
            <w:r>
              <w:t>xzw</w:t>
            </w:r>
          </w:p>
        </w:tc>
        <w:tc>
          <w:tcPr>
            <w:tcW w:type="dxa" w:w="2880"/>
          </w:tcPr>
          <w:p>
            <w:r>
              <w:t xml:space="preserve">w  </w:t>
            </w:r>
          </w:p>
        </w:tc>
      </w:tr>
      <w:tr>
        <w:tc>
          <w:tcPr>
            <w:tcW w:type="dxa" w:w="2880"/>
          </w:tcPr>
          <w:p>
            <w:r>
              <w:t xml:space="preserve">gc </w:t>
            </w:r>
          </w:p>
        </w:tc>
        <w:tc>
          <w:tcPr>
            <w:tcW w:type="dxa" w:w="2880"/>
          </w:tcPr>
          <w:p>
            <w:r>
              <w:t>R'T</w:t>
            </w:r>
          </w:p>
        </w:tc>
        <w:tc>
          <w:tcPr>
            <w:tcW w:type="dxa" w:w="2880"/>
          </w:tcPr>
          <w:p>
            <w:r>
              <w:t>,0~</w:t>
            </w:r>
          </w:p>
        </w:tc>
      </w:tr>
      <w:tr>
        <w:tc>
          <w:tcPr>
            <w:tcW w:type="dxa" w:w="2880"/>
          </w:tcPr>
          <w:p>
            <w:r>
              <w:t>j v</w:t>
            </w:r>
          </w:p>
        </w:tc>
        <w:tc>
          <w:tcPr>
            <w:tcW w:type="dxa" w:w="2880"/>
          </w:tcPr>
          <w:p>
            <w:r>
              <w:t>Xgb</w:t>
            </w:r>
          </w:p>
        </w:tc>
        <w:tc>
          <w:tcPr>
            <w:tcW w:type="dxa" w:w="2880"/>
          </w:tcPr>
          <w:p>
            <w:r>
              <w:t>Pc3</w:t>
            </w:r>
          </w:p>
        </w:tc>
      </w:tr>
    </w:tbl>
    <w:p>
      <w:pPr>
        <w:pStyle w:val="Heading1"/>
      </w:pPr>
      <w:r>
        <w:t>Medium Grid 3 Accent 4</w:t>
      </w:r>
    </w:p>
    <w:tbl>
      <w:tblPr>
        <w:tblStyle w:val="MediumGrid3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08p</w:t>
            </w:r>
          </w:p>
        </w:tc>
        <w:tc>
          <w:tcPr>
            <w:tcW w:type="dxa" w:w="2880"/>
          </w:tcPr>
          <w:p>
            <w:r>
              <w:t xml:space="preserve"> ||</w:t>
            </w:r>
          </w:p>
        </w:tc>
        <w:tc>
          <w:tcPr>
            <w:tcW w:type="dxa" w:w="2880"/>
          </w:tcPr>
          <w:p>
            <w:r>
              <w:t xml:space="preserve"> Ka</w:t>
            </w:r>
          </w:p>
        </w:tc>
      </w:tr>
      <w:tr>
        <w:tc>
          <w:tcPr>
            <w:tcW w:type="dxa" w:w="2880"/>
          </w:tcPr>
          <w:p>
            <w:r>
              <w:t>wSp</w:t>
            </w:r>
          </w:p>
        </w:tc>
        <w:tc>
          <w:tcPr>
            <w:tcW w:type="dxa" w:w="2880"/>
          </w:tcPr>
          <w:p>
            <w:r>
              <w:t>b$l</w:t>
            </w:r>
          </w:p>
        </w:tc>
        <w:tc>
          <w:tcPr>
            <w:tcW w:type="dxa" w:w="2880"/>
          </w:tcPr>
          <w:p>
            <w:r>
              <w:t xml:space="preserve"> L\</w:t>
            </w:r>
          </w:p>
        </w:tc>
      </w:tr>
      <w:tr>
        <w:tc>
          <w:tcPr>
            <w:tcW w:type="dxa" w:w="2880"/>
          </w:tcPr>
          <w:p>
            <w:r>
              <w:t xml:space="preserve"> Z[</w:t>
            </w:r>
          </w:p>
        </w:tc>
        <w:tc>
          <w:tcPr>
            <w:tcW w:type="dxa" w:w="2880"/>
          </w:tcPr>
          <w:p>
            <w:r>
              <w:t>CL|</w:t>
            </w:r>
          </w:p>
        </w:tc>
        <w:tc>
          <w:tcPr>
            <w:tcW w:type="dxa" w:w="2880"/>
          </w:tcPr>
          <w:p>
            <w:r>
              <w:t>ULo</w:t>
            </w:r>
          </w:p>
        </w:tc>
      </w:tr>
      <w:tr>
        <w:tc>
          <w:tcPr>
            <w:tcW w:type="dxa" w:w="2880"/>
          </w:tcPr>
          <w:p>
            <w:r>
              <w:t>C-d</w:t>
            </w:r>
          </w:p>
        </w:tc>
        <w:tc>
          <w:tcPr>
            <w:tcW w:type="dxa" w:w="2880"/>
          </w:tcPr>
          <w:p>
            <w:r>
              <w:t xml:space="preserve"> z&lt;</w:t>
            </w:r>
          </w:p>
        </w:tc>
        <w:tc>
          <w:tcPr>
            <w:tcW w:type="dxa" w:w="2880"/>
          </w:tcPr>
          <w:p>
            <w:r>
              <w:t xml:space="preserve"> 1p</w:t>
            </w:r>
          </w:p>
        </w:tc>
      </w:tr>
    </w:tbl>
    <w:p>
      <w:pPr>
        <w:pStyle w:val="Heading1"/>
      </w:pPr>
      <w:r>
        <w:t>Medium Grid 3 Accent 5</w:t>
      </w:r>
    </w:p>
    <w:tbl>
      <w:tblPr>
        <w:tblStyle w:val="MediumGrid3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1y~</w:t>
            </w:r>
          </w:p>
        </w:tc>
        <w:tc>
          <w:tcPr>
            <w:tcW w:type="dxa" w:w="2880"/>
          </w:tcPr>
          <w:p>
            <w:r>
              <w:t>5.|</w:t>
            </w:r>
          </w:p>
        </w:tc>
        <w:tc>
          <w:tcPr>
            <w:tcW w:type="dxa" w:w="2880"/>
          </w:tcPr>
          <w:p>
            <w:r>
              <w:t>U}f</w:t>
            </w:r>
          </w:p>
        </w:tc>
      </w:tr>
      <w:tr>
        <w:tc>
          <w:tcPr>
            <w:tcW w:type="dxa" w:w="2880"/>
          </w:tcPr>
          <w:p>
            <w:r>
              <w:t xml:space="preserve"> n%</w:t>
            </w:r>
          </w:p>
        </w:tc>
        <w:tc>
          <w:tcPr>
            <w:tcW w:type="dxa" w:w="2880"/>
          </w:tcPr>
          <w:p>
            <w:r>
              <w:t>B+L</w:t>
            </w:r>
          </w:p>
        </w:tc>
        <w:tc>
          <w:tcPr>
            <w:tcW w:type="dxa" w:w="2880"/>
          </w:tcPr>
          <w:p>
            <w:r>
              <w:t xml:space="preserve">  E</w:t>
            </w:r>
          </w:p>
        </w:tc>
      </w:tr>
      <w:tr>
        <w:tc>
          <w:tcPr>
            <w:tcW w:type="dxa" w:w="2880"/>
          </w:tcPr>
          <w:p>
            <w:r>
              <w:t xml:space="preserve">}9 </w:t>
            </w:r>
          </w:p>
        </w:tc>
        <w:tc>
          <w:tcPr>
            <w:tcW w:type="dxa" w:w="2880"/>
          </w:tcPr>
          <w:p>
            <w:r>
              <w:t>B^8</w:t>
            </w:r>
          </w:p>
        </w:tc>
        <w:tc>
          <w:tcPr>
            <w:tcW w:type="dxa" w:w="2880"/>
          </w:tcPr>
          <w:p>
            <w:r>
              <w:t xml:space="preserve">]Z </w:t>
            </w:r>
          </w:p>
        </w:tc>
      </w:tr>
      <w:tr>
        <w:tc>
          <w:tcPr>
            <w:tcW w:type="dxa" w:w="2880"/>
          </w:tcPr>
          <w:p>
            <w:r>
              <w:t>= D</w:t>
            </w:r>
          </w:p>
        </w:tc>
        <w:tc>
          <w:tcPr>
            <w:tcW w:type="dxa" w:w="2880"/>
          </w:tcPr>
          <w:p>
            <w:r>
              <w:t xml:space="preserve">B^ </w:t>
            </w:r>
          </w:p>
        </w:tc>
        <w:tc>
          <w:tcPr>
            <w:tcW w:type="dxa" w:w="2880"/>
          </w:tcPr>
          <w:p>
            <w:r>
              <w:t>51&gt;</w:t>
            </w:r>
          </w:p>
        </w:tc>
      </w:tr>
    </w:tbl>
    <w:p>
      <w:pPr>
        <w:pStyle w:val="Heading1"/>
      </w:pPr>
      <w:r>
        <w:t>Medium Grid 3 Accent 6</w:t>
      </w:r>
    </w:p>
    <w:tbl>
      <w:tblPr>
        <w:tblStyle w:val="MediumGrid3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23+</w:t>
            </w:r>
          </w:p>
        </w:tc>
        <w:tc>
          <w:tcPr>
            <w:tcW w:type="dxa" w:w="2880"/>
          </w:tcPr>
          <w:p>
            <w:r>
              <w:t>I 2</w:t>
            </w:r>
          </w:p>
        </w:tc>
        <w:tc>
          <w:tcPr>
            <w:tcW w:type="dxa" w:w="2880"/>
          </w:tcPr>
          <w:p>
            <w:r>
              <w:t>$ j</w:t>
            </w:r>
          </w:p>
        </w:tc>
      </w:tr>
      <w:tr>
        <w:tc>
          <w:tcPr>
            <w:tcW w:type="dxa" w:w="2880"/>
          </w:tcPr>
          <w:p>
            <w:r>
              <w:t>O#G</w:t>
            </w:r>
          </w:p>
        </w:tc>
        <w:tc>
          <w:tcPr>
            <w:tcW w:type="dxa" w:w="2880"/>
          </w:tcPr>
          <w:p>
            <w:r>
              <w:t>f`.</w:t>
            </w:r>
          </w:p>
        </w:tc>
        <w:tc>
          <w:tcPr>
            <w:tcW w:type="dxa" w:w="2880"/>
          </w:tcPr>
          <w:p>
            <w:r>
              <w:t>+22</w:t>
            </w:r>
          </w:p>
        </w:tc>
      </w:tr>
      <w:tr>
        <w:tc>
          <w:tcPr>
            <w:tcW w:type="dxa" w:w="2880"/>
          </w:tcPr>
          <w:p>
            <w:r>
              <w:t xml:space="preserve"> &lt;v</w:t>
            </w:r>
          </w:p>
        </w:tc>
        <w:tc>
          <w:tcPr>
            <w:tcW w:type="dxa" w:w="2880"/>
          </w:tcPr>
          <w:p>
            <w:r>
              <w:t xml:space="preserve"> = </w:t>
            </w:r>
          </w:p>
        </w:tc>
        <w:tc>
          <w:tcPr>
            <w:tcW w:type="dxa" w:w="2880"/>
          </w:tcPr>
          <w:p>
            <w:r>
              <w:t>p&lt;(</w:t>
            </w:r>
          </w:p>
        </w:tc>
      </w:tr>
      <w:tr>
        <w:tc>
          <w:tcPr>
            <w:tcW w:type="dxa" w:w="2880"/>
          </w:tcPr>
          <w:p>
            <w:r>
              <w:t>Dob</w:t>
            </w:r>
          </w:p>
        </w:tc>
        <w:tc>
          <w:tcPr>
            <w:tcW w:type="dxa" w:w="2880"/>
          </w:tcPr>
          <w:p>
            <w:r>
              <w:t xml:space="preserve"> km</w:t>
            </w:r>
          </w:p>
        </w:tc>
        <w:tc>
          <w:tcPr>
            <w:tcW w:type="dxa" w:w="2880"/>
          </w:tcPr>
          <w:p>
            <w:r>
              <w:t xml:space="preserve">zH </w:t>
            </w:r>
          </w:p>
        </w:tc>
      </w:tr>
    </w:tbl>
    <w:p>
      <w:pPr>
        <w:pStyle w:val="Heading1"/>
      </w:pPr>
      <w:r>
        <w:t>Dark List</w:t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M.u</w:t>
            </w:r>
          </w:p>
        </w:tc>
        <w:tc>
          <w:tcPr>
            <w:tcW w:type="dxa" w:w="2880"/>
          </w:tcPr>
          <w:p>
            <w:r>
              <w:t xml:space="preserve">?6 </w:t>
            </w:r>
          </w:p>
        </w:tc>
        <w:tc>
          <w:tcPr>
            <w:tcW w:type="dxa" w:w="2880"/>
          </w:tcPr>
          <w:p>
            <w:r>
              <w:t>[AJ</w:t>
            </w:r>
          </w:p>
        </w:tc>
      </w:tr>
      <w:tr>
        <w:tc>
          <w:tcPr>
            <w:tcW w:type="dxa" w:w="2880"/>
          </w:tcPr>
          <w:p>
            <w:r>
              <w:t>P_[</w:t>
            </w:r>
          </w:p>
        </w:tc>
        <w:tc>
          <w:tcPr>
            <w:tcW w:type="dxa" w:w="2880"/>
          </w:tcPr>
          <w:p>
            <w:r>
              <w:t>cmE</w:t>
            </w:r>
          </w:p>
        </w:tc>
        <w:tc>
          <w:tcPr>
            <w:tcW w:type="dxa" w:w="2880"/>
          </w:tcPr>
          <w:p>
            <w:r>
              <w:t xml:space="preserve">hy </w:t>
            </w:r>
          </w:p>
        </w:tc>
      </w:tr>
      <w:tr>
        <w:tc>
          <w:tcPr>
            <w:tcW w:type="dxa" w:w="2880"/>
          </w:tcPr>
          <w:p>
            <w:r>
              <w:t>^&amp;_</w:t>
            </w:r>
          </w:p>
        </w:tc>
        <w:tc>
          <w:tcPr>
            <w:tcW w:type="dxa" w:w="2880"/>
          </w:tcPr>
          <w:p>
            <w:r>
              <w:t xml:space="preserve">4k </w:t>
            </w:r>
          </w:p>
        </w:tc>
        <w:tc>
          <w:tcPr>
            <w:tcW w:type="dxa" w:w="2880"/>
          </w:tcPr>
          <w:p>
            <w:r>
              <w:t>q 3</w:t>
            </w:r>
          </w:p>
        </w:tc>
      </w:tr>
      <w:tr>
        <w:tc>
          <w:tcPr>
            <w:tcW w:type="dxa" w:w="2880"/>
          </w:tcPr>
          <w:p>
            <w:r>
              <w:t>G B</w:t>
            </w:r>
          </w:p>
        </w:tc>
        <w:tc>
          <w:tcPr>
            <w:tcW w:type="dxa" w:w="2880"/>
          </w:tcPr>
          <w:p>
            <w:r>
              <w:t>nOP</w:t>
            </w:r>
          </w:p>
        </w:tc>
        <w:tc>
          <w:tcPr>
            <w:tcW w:type="dxa" w:w="2880"/>
          </w:tcPr>
          <w:p>
            <w:r>
              <w:t xml:space="preserve">   </w:t>
            </w:r>
          </w:p>
        </w:tc>
      </w:tr>
    </w:tbl>
    <w:p>
      <w:pPr>
        <w:pStyle w:val="Heading1"/>
      </w:pPr>
      <w:r>
        <w:t>Dark List Accent 1</w:t>
      </w:r>
    </w:p>
    <w:tbl>
      <w:tblPr>
        <w:tblStyle w:val="Dark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2 J</w:t>
            </w:r>
          </w:p>
        </w:tc>
        <w:tc>
          <w:tcPr>
            <w:tcW w:type="dxa" w:w="2880"/>
          </w:tcPr>
          <w:p>
            <w:r>
              <w:t>aQ&lt;</w:t>
            </w:r>
          </w:p>
        </w:tc>
        <w:tc>
          <w:tcPr>
            <w:tcW w:type="dxa" w:w="2880"/>
          </w:tcPr>
          <w:p>
            <w:r>
              <w:t>S%R</w:t>
            </w:r>
          </w:p>
        </w:tc>
      </w:tr>
      <w:tr>
        <w:tc>
          <w:tcPr>
            <w:tcW w:type="dxa" w:w="2880"/>
          </w:tcPr>
          <w:p>
            <w:r>
              <w:t>]t0</w:t>
            </w:r>
          </w:p>
        </w:tc>
        <w:tc>
          <w:tcPr>
            <w:tcW w:type="dxa" w:w="2880"/>
          </w:tcPr>
          <w:p>
            <w:r>
              <w:t xml:space="preserve"> l{</w:t>
            </w:r>
          </w:p>
        </w:tc>
        <w:tc>
          <w:tcPr>
            <w:tcW w:type="dxa" w:w="2880"/>
          </w:tcPr>
          <w:p>
            <w:r>
              <w:t># }</w:t>
            </w:r>
          </w:p>
        </w:tc>
      </w:tr>
      <w:tr>
        <w:tc>
          <w:tcPr>
            <w:tcW w:type="dxa" w:w="2880"/>
          </w:tcPr>
          <w:p>
            <w:r>
              <w:t xml:space="preserve"> #j</w:t>
            </w:r>
          </w:p>
        </w:tc>
        <w:tc>
          <w:tcPr>
            <w:tcW w:type="dxa" w:w="2880"/>
          </w:tcPr>
          <w:p>
            <w:r>
              <w:t>y.~</w:t>
            </w:r>
          </w:p>
        </w:tc>
        <w:tc>
          <w:tcPr>
            <w:tcW w:type="dxa" w:w="2880"/>
          </w:tcPr>
          <w:p>
            <w:r>
              <w:t>_+f</w:t>
            </w:r>
          </w:p>
        </w:tc>
      </w:tr>
      <w:tr>
        <w:tc>
          <w:tcPr>
            <w:tcW w:type="dxa" w:w="2880"/>
          </w:tcPr>
          <w:p>
            <w:r>
              <w:t>V w</w:t>
            </w:r>
          </w:p>
        </w:tc>
        <w:tc>
          <w:tcPr>
            <w:tcW w:type="dxa" w:w="2880"/>
          </w:tcPr>
          <w:p>
            <w:r>
              <w:t xml:space="preserve">$  </w:t>
            </w:r>
          </w:p>
        </w:tc>
        <w:tc>
          <w:tcPr>
            <w:tcW w:type="dxa" w:w="2880"/>
          </w:tcPr>
          <w:p>
            <w:r>
              <w:t>mhv</w:t>
            </w:r>
          </w:p>
        </w:tc>
      </w:tr>
    </w:tbl>
    <w:p>
      <w:pPr>
        <w:pStyle w:val="Heading1"/>
      </w:pPr>
      <w:r>
        <w:t>Dark List Accent 2</w:t>
      </w:r>
    </w:p>
    <w:tbl>
      <w:tblPr>
        <w:tblStyle w:val="Dark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 "</w:t>
            </w:r>
          </w:p>
        </w:tc>
        <w:tc>
          <w:tcPr>
            <w:tcW w:type="dxa" w:w="2880"/>
          </w:tcPr>
          <w:p>
            <w:r>
              <w:t>ejx</w:t>
            </w:r>
          </w:p>
        </w:tc>
        <w:tc>
          <w:tcPr>
            <w:tcW w:type="dxa" w:w="2880"/>
          </w:tcPr>
          <w:p>
            <w:r>
              <w:t xml:space="preserve"> y:</w:t>
            </w:r>
          </w:p>
        </w:tc>
      </w:tr>
      <w:tr>
        <w:tc>
          <w:tcPr>
            <w:tcW w:type="dxa" w:w="2880"/>
          </w:tcPr>
          <w:p>
            <w:r>
              <w:t>/Q#</w:t>
            </w:r>
          </w:p>
        </w:tc>
        <w:tc>
          <w:tcPr>
            <w:tcW w:type="dxa" w:w="2880"/>
          </w:tcPr>
          <w:p>
            <w:r>
              <w:t>u @</w:t>
            </w:r>
          </w:p>
        </w:tc>
        <w:tc>
          <w:tcPr>
            <w:tcW w:type="dxa" w:w="2880"/>
          </w:tcPr>
          <w:p>
            <w:r>
              <w:t>\=7</w:t>
            </w:r>
          </w:p>
        </w:tc>
      </w:tr>
      <w:tr>
        <w:tc>
          <w:tcPr>
            <w:tcW w:type="dxa" w:w="2880"/>
          </w:tcPr>
          <w:p>
            <w:r>
              <w:t>13;</w:t>
            </w:r>
          </w:p>
        </w:tc>
        <w:tc>
          <w:tcPr>
            <w:tcW w:type="dxa" w:w="2880"/>
          </w:tcPr>
          <w:p>
            <w:r>
              <w:t>|(O</w:t>
            </w:r>
          </w:p>
        </w:tc>
        <w:tc>
          <w:tcPr>
            <w:tcW w:type="dxa" w:w="2880"/>
          </w:tcPr>
          <w:p>
            <w:r>
              <w:t xml:space="preserve"> b$</w:t>
            </w:r>
          </w:p>
        </w:tc>
      </w:tr>
      <w:tr>
        <w:tc>
          <w:tcPr>
            <w:tcW w:type="dxa" w:w="2880"/>
          </w:tcPr>
          <w:p>
            <w:r>
              <w:t>flc</w:t>
            </w:r>
          </w:p>
        </w:tc>
        <w:tc>
          <w:tcPr>
            <w:tcW w:type="dxa" w:w="2880"/>
          </w:tcPr>
          <w:p>
            <w:r>
              <w:t>G;c</w:t>
            </w:r>
          </w:p>
        </w:tc>
        <w:tc>
          <w:tcPr>
            <w:tcW w:type="dxa" w:w="2880"/>
          </w:tcPr>
          <w:p>
            <w:r>
              <w:t xml:space="preserve">%P </w:t>
            </w:r>
          </w:p>
        </w:tc>
      </w:tr>
    </w:tbl>
    <w:p>
      <w:pPr>
        <w:pStyle w:val="Heading1"/>
      </w:pPr>
      <w:r>
        <w:t>Dark List Accent 3</w:t>
      </w:r>
    </w:p>
    <w:tbl>
      <w:tblPr>
        <w:tblStyle w:val="Dark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r)`</w:t>
            </w:r>
          </w:p>
        </w:tc>
        <w:tc>
          <w:tcPr>
            <w:tcW w:type="dxa" w:w="2880"/>
          </w:tcPr>
          <w:p>
            <w:r>
              <w:t xml:space="preserve">-g </w:t>
            </w:r>
          </w:p>
        </w:tc>
        <w:tc>
          <w:tcPr>
            <w:tcW w:type="dxa" w:w="2880"/>
          </w:tcPr>
          <w:p>
            <w:r>
              <w:t xml:space="preserve"> +9</w:t>
            </w:r>
          </w:p>
        </w:tc>
      </w:tr>
      <w:tr>
        <w:tc>
          <w:tcPr>
            <w:tcW w:type="dxa" w:w="2880"/>
          </w:tcPr>
          <w:p>
            <w:r>
              <w:t xml:space="preserve"> db</w:t>
            </w:r>
          </w:p>
        </w:tc>
        <w:tc>
          <w:tcPr>
            <w:tcW w:type="dxa" w:w="2880"/>
          </w:tcPr>
          <w:p>
            <w:r>
              <w:t>&gt; }</w:t>
            </w:r>
          </w:p>
        </w:tc>
        <w:tc>
          <w:tcPr>
            <w:tcW w:type="dxa" w:w="2880"/>
          </w:tcPr>
          <w:p>
            <w:r>
              <w:t xml:space="preserve">*d </w:t>
            </w:r>
          </w:p>
        </w:tc>
      </w:tr>
      <w:tr>
        <w:tc>
          <w:tcPr>
            <w:tcW w:type="dxa" w:w="2880"/>
          </w:tcPr>
          <w:p>
            <w:r>
              <w:t xml:space="preserve">ky </w:t>
            </w:r>
          </w:p>
        </w:tc>
        <w:tc>
          <w:tcPr>
            <w:tcW w:type="dxa" w:w="2880"/>
          </w:tcPr>
          <w:p>
            <w:r>
              <w:t>Ceg</w:t>
            </w:r>
          </w:p>
        </w:tc>
        <w:tc>
          <w:tcPr>
            <w:tcW w:type="dxa" w:w="2880"/>
          </w:tcPr>
          <w:p>
            <w:r>
              <w:t xml:space="preserve">Lj </w:t>
            </w:r>
          </w:p>
        </w:tc>
      </w:tr>
      <w:tr>
        <w:tc>
          <w:tcPr>
            <w:tcW w:type="dxa" w:w="2880"/>
          </w:tcPr>
          <w:p>
            <w:r>
              <w:t>QtJ</w:t>
            </w:r>
          </w:p>
        </w:tc>
        <w:tc>
          <w:tcPr>
            <w:tcW w:type="dxa" w:w="2880"/>
          </w:tcPr>
          <w:p>
            <w:r>
              <w:t>myb</w:t>
            </w:r>
          </w:p>
        </w:tc>
        <w:tc>
          <w:tcPr>
            <w:tcW w:type="dxa" w:w="2880"/>
          </w:tcPr>
          <w:p>
            <w:r>
              <w:t>t*X</w:t>
            </w:r>
          </w:p>
        </w:tc>
      </w:tr>
    </w:tbl>
    <w:p>
      <w:pPr>
        <w:pStyle w:val="Heading1"/>
      </w:pPr>
      <w:r>
        <w:t>Dark List Accent 4</w:t>
      </w:r>
    </w:p>
    <w:tbl>
      <w:tblPr>
        <w:tblStyle w:val="Dark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 }</w:t>
            </w:r>
          </w:p>
        </w:tc>
        <w:tc>
          <w:tcPr>
            <w:tcW w:type="dxa" w:w="2880"/>
          </w:tcPr>
          <w:p>
            <w:r>
              <w:t>pWD</w:t>
            </w:r>
          </w:p>
        </w:tc>
        <w:tc>
          <w:tcPr>
            <w:tcW w:type="dxa" w:w="2880"/>
          </w:tcPr>
          <w:p>
            <w:r>
              <w:t>*w2</w:t>
            </w:r>
          </w:p>
        </w:tc>
      </w:tr>
      <w:tr>
        <w:tc>
          <w:tcPr>
            <w:tcW w:type="dxa" w:w="2880"/>
          </w:tcPr>
          <w:p>
            <w:r>
              <w:t xml:space="preserve">$N </w:t>
            </w:r>
          </w:p>
        </w:tc>
        <w:tc>
          <w:tcPr>
            <w:tcW w:type="dxa" w:w="2880"/>
          </w:tcPr>
          <w:p>
            <w:r>
              <w:t>vmM</w:t>
            </w:r>
          </w:p>
        </w:tc>
        <w:tc>
          <w:tcPr>
            <w:tcW w:type="dxa" w:w="2880"/>
          </w:tcPr>
          <w:p>
            <w:r>
              <w:t>}/&gt;</w:t>
            </w:r>
          </w:p>
        </w:tc>
      </w:tr>
      <w:tr>
        <w:tc>
          <w:tcPr>
            <w:tcW w:type="dxa" w:w="2880"/>
          </w:tcPr>
          <w:p>
            <w:r>
              <w:t xml:space="preserve"> $ </w:t>
            </w:r>
          </w:p>
        </w:tc>
        <w:tc>
          <w:tcPr>
            <w:tcW w:type="dxa" w:w="2880"/>
          </w:tcPr>
          <w:p>
            <w:r>
              <w:t>KV?</w:t>
            </w:r>
          </w:p>
        </w:tc>
        <w:tc>
          <w:tcPr>
            <w:tcW w:type="dxa" w:w="2880"/>
          </w:tcPr>
          <w:p>
            <w:r>
              <w:t>8L}</w:t>
            </w:r>
          </w:p>
        </w:tc>
      </w:tr>
      <w:tr>
        <w:tc>
          <w:tcPr>
            <w:tcW w:type="dxa" w:w="2880"/>
          </w:tcPr>
          <w:p>
            <w:r>
              <w:t>ATn</w:t>
            </w:r>
          </w:p>
        </w:tc>
        <w:tc>
          <w:tcPr>
            <w:tcW w:type="dxa" w:w="2880"/>
          </w:tcPr>
          <w:p>
            <w:r>
              <w:t xml:space="preserve">  ?</w:t>
            </w:r>
          </w:p>
        </w:tc>
        <w:tc>
          <w:tcPr>
            <w:tcW w:type="dxa" w:w="2880"/>
          </w:tcPr>
          <w:p>
            <w:r>
              <w:t xml:space="preserve">@  </w:t>
            </w:r>
          </w:p>
        </w:tc>
      </w:tr>
    </w:tbl>
    <w:p>
      <w:pPr>
        <w:pStyle w:val="Heading1"/>
      </w:pPr>
      <w:r>
        <w:t>Dark List Accent 5</w:t>
      </w:r>
    </w:p>
    <w:tbl>
      <w:tblPr>
        <w:tblStyle w:val="Dark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dbE</w:t>
            </w:r>
          </w:p>
        </w:tc>
        <w:tc>
          <w:tcPr>
            <w:tcW w:type="dxa" w:w="2880"/>
          </w:tcPr>
          <w:p>
            <w:r>
              <w:t xml:space="preserve"> \b</w:t>
            </w:r>
          </w:p>
        </w:tc>
        <w:tc>
          <w:tcPr>
            <w:tcW w:type="dxa" w:w="2880"/>
          </w:tcPr>
          <w:p>
            <w:r>
              <w:t xml:space="preserve">2, </w:t>
            </w:r>
          </w:p>
        </w:tc>
      </w:tr>
      <w:tr>
        <w:tc>
          <w:tcPr>
            <w:tcW w:type="dxa" w:w="2880"/>
          </w:tcPr>
          <w:p>
            <w:r>
              <w:t>p z</w:t>
            </w:r>
          </w:p>
        </w:tc>
        <w:tc>
          <w:tcPr>
            <w:tcW w:type="dxa" w:w="2880"/>
          </w:tcPr>
          <w:p>
            <w:r>
              <w:t>|/L</w:t>
            </w:r>
          </w:p>
        </w:tc>
        <w:tc>
          <w:tcPr>
            <w:tcW w:type="dxa" w:w="2880"/>
          </w:tcPr>
          <w:p>
            <w:r>
              <w:t>g A</w:t>
            </w:r>
          </w:p>
        </w:tc>
      </w:tr>
      <w:tr>
        <w:tc>
          <w:tcPr>
            <w:tcW w:type="dxa" w:w="2880"/>
          </w:tcPr>
          <w:p>
            <w:r>
              <w:t>Hfg</w:t>
            </w:r>
          </w:p>
        </w:tc>
        <w:tc>
          <w:tcPr>
            <w:tcW w:type="dxa" w:w="2880"/>
          </w:tcPr>
          <w:p>
            <w:r>
              <w:t>aeU</w:t>
            </w:r>
          </w:p>
        </w:tc>
        <w:tc>
          <w:tcPr>
            <w:tcW w:type="dxa" w:w="2880"/>
          </w:tcPr>
          <w:p>
            <w:r>
              <w:t>5-)</w:t>
            </w:r>
          </w:p>
        </w:tc>
      </w:tr>
      <w:tr>
        <w:tc>
          <w:tcPr>
            <w:tcW w:type="dxa" w:w="2880"/>
          </w:tcPr>
          <w:p>
            <w:r>
              <w:t xml:space="preserve"> K-</w:t>
            </w:r>
          </w:p>
        </w:tc>
        <w:tc>
          <w:tcPr>
            <w:tcW w:type="dxa" w:w="2880"/>
          </w:tcPr>
          <w:p>
            <w:r>
              <w:t>: N</w:t>
            </w:r>
          </w:p>
        </w:tc>
        <w:tc>
          <w:tcPr>
            <w:tcW w:type="dxa" w:w="2880"/>
          </w:tcPr>
          <w:p>
            <w:r>
              <w:t>} =</w:t>
            </w:r>
          </w:p>
        </w:tc>
      </w:tr>
    </w:tbl>
    <w:p>
      <w:pPr>
        <w:pStyle w:val="Heading1"/>
      </w:pPr>
      <w:r>
        <w:t>Dark List Accent 6</w:t>
      </w:r>
    </w:p>
    <w:tbl>
      <w:tblPr>
        <w:tblStyle w:val="Dark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m,:</w:t>
            </w:r>
          </w:p>
        </w:tc>
        <w:tc>
          <w:tcPr>
            <w:tcW w:type="dxa" w:w="2880"/>
          </w:tcPr>
          <w:p>
            <w:r>
              <w:t xml:space="preserve">-8 </w:t>
            </w:r>
          </w:p>
        </w:tc>
        <w:tc>
          <w:tcPr>
            <w:tcW w:type="dxa" w:w="2880"/>
          </w:tcPr>
          <w:p>
            <w:r>
              <w:t xml:space="preserve">g+ </w:t>
            </w:r>
          </w:p>
        </w:tc>
      </w:tr>
      <w:tr>
        <w:tc>
          <w:tcPr>
            <w:tcW w:type="dxa" w:w="2880"/>
          </w:tcPr>
          <w:p>
            <w:r>
              <w:t xml:space="preserve">  ?</w:t>
            </w:r>
          </w:p>
        </w:tc>
        <w:tc>
          <w:tcPr>
            <w:tcW w:type="dxa" w:w="2880"/>
          </w:tcPr>
          <w:p>
            <w:r>
              <w:t xml:space="preserve">&amp;  </w:t>
            </w:r>
          </w:p>
        </w:tc>
        <w:tc>
          <w:tcPr>
            <w:tcW w:type="dxa" w:w="2880"/>
          </w:tcPr>
          <w:p>
            <w:r>
              <w:t xml:space="preserve">Z$ </w:t>
            </w:r>
          </w:p>
        </w:tc>
      </w:tr>
      <w:tr>
        <w:tc>
          <w:tcPr>
            <w:tcW w:type="dxa" w:w="2880"/>
          </w:tcPr>
          <w:p>
            <w:r>
              <w:t>'QS</w:t>
            </w:r>
          </w:p>
        </w:tc>
        <w:tc>
          <w:tcPr>
            <w:tcW w:type="dxa" w:w="2880"/>
          </w:tcPr>
          <w:p>
            <w:r>
              <w:t>`7C</w:t>
            </w:r>
          </w:p>
        </w:tc>
        <w:tc>
          <w:tcPr>
            <w:tcW w:type="dxa" w:w="2880"/>
          </w:tcPr>
          <w:p>
            <w:r>
              <w:t xml:space="preserve"> [h</w:t>
            </w:r>
          </w:p>
        </w:tc>
      </w:tr>
      <w:tr>
        <w:tc>
          <w:tcPr>
            <w:tcW w:type="dxa" w:w="2880"/>
          </w:tcPr>
          <w:p>
            <w:r>
              <w:t xml:space="preserve">Ky </w:t>
            </w:r>
          </w:p>
        </w:tc>
        <w:tc>
          <w:tcPr>
            <w:tcW w:type="dxa" w:w="2880"/>
          </w:tcPr>
          <w:p>
            <w:r>
              <w:t xml:space="preserve">#c </w:t>
            </w:r>
          </w:p>
        </w:tc>
        <w:tc>
          <w:tcPr>
            <w:tcW w:type="dxa" w:w="2880"/>
          </w:tcPr>
          <w:p>
            <w:r>
              <w:t xml:space="preserve">  o</w:t>
            </w:r>
          </w:p>
        </w:tc>
      </w:tr>
    </w:tbl>
    <w:p>
      <w:pPr>
        <w:pStyle w:val="Heading1"/>
      </w:pPr>
      <w:r>
        <w:t>Colorful Shading</w:t>
      </w:r>
    </w:p>
    <w:tbl>
      <w:tblPr>
        <w:tblStyle w:val="Colorful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{5m</w:t>
            </w:r>
          </w:p>
        </w:tc>
        <w:tc>
          <w:tcPr>
            <w:tcW w:type="dxa" w:w="2880"/>
          </w:tcPr>
          <w:p>
            <w:r>
              <w:t xml:space="preserve"> { </w:t>
            </w:r>
          </w:p>
        </w:tc>
        <w:tc>
          <w:tcPr>
            <w:tcW w:type="dxa" w:w="2880"/>
          </w:tcPr>
          <w:p>
            <w:r>
              <w:t xml:space="preserve"> j </w:t>
            </w:r>
          </w:p>
        </w:tc>
      </w:tr>
      <w:tr>
        <w:tc>
          <w:tcPr>
            <w:tcW w:type="dxa" w:w="2880"/>
          </w:tcPr>
          <w:p>
            <w:r>
              <w:t>;&amp;i</w:t>
            </w:r>
          </w:p>
        </w:tc>
        <w:tc>
          <w:tcPr>
            <w:tcW w:type="dxa" w:w="2880"/>
          </w:tcPr>
          <w:p>
            <w:r>
              <w:t xml:space="preserve">O$ </w:t>
            </w:r>
          </w:p>
        </w:tc>
        <w:tc>
          <w:tcPr>
            <w:tcW w:type="dxa" w:w="2880"/>
          </w:tcPr>
          <w:p>
            <w:r>
              <w:t>k$j</w:t>
            </w:r>
          </w:p>
        </w:tc>
      </w:tr>
      <w:tr>
        <w:tc>
          <w:tcPr>
            <w:tcW w:type="dxa" w:w="2880"/>
          </w:tcPr>
          <w:p>
            <w:r>
              <w:t xml:space="preserve"> , </w:t>
            </w:r>
          </w:p>
        </w:tc>
        <w:tc>
          <w:tcPr>
            <w:tcW w:type="dxa" w:w="2880"/>
          </w:tcPr>
          <w:p>
            <w:r>
              <w:t xml:space="preserve">)&lt; </w:t>
            </w:r>
          </w:p>
        </w:tc>
        <w:tc>
          <w:tcPr>
            <w:tcW w:type="dxa" w:w="2880"/>
          </w:tcPr>
          <w:p>
            <w:r>
              <w:t xml:space="preserve">dZ </w:t>
            </w:r>
          </w:p>
        </w:tc>
      </w:tr>
      <w:tr>
        <w:tc>
          <w:tcPr>
            <w:tcW w:type="dxa" w:w="2880"/>
          </w:tcPr>
          <w:p>
            <w:r>
              <w:t>`+=</w:t>
            </w:r>
          </w:p>
        </w:tc>
        <w:tc>
          <w:tcPr>
            <w:tcW w:type="dxa" w:w="2880"/>
          </w:tcPr>
          <w:p>
            <w:r>
              <w:t>zw"</w:t>
            </w:r>
          </w:p>
        </w:tc>
        <w:tc>
          <w:tcPr>
            <w:tcW w:type="dxa" w:w="2880"/>
          </w:tcPr>
          <w:p>
            <w:r>
              <w:t>0 b</w:t>
            </w:r>
          </w:p>
        </w:tc>
      </w:tr>
    </w:tbl>
    <w:p>
      <w:pPr>
        <w:pStyle w:val="Heading1"/>
      </w:pPr>
      <w:r>
        <w:t>Colorful Shading Accent 1</w:t>
      </w:r>
    </w:p>
    <w:tbl>
      <w:tblPr>
        <w:tblStyle w:val="Colorful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L. </w:t>
            </w:r>
          </w:p>
        </w:tc>
        <w:tc>
          <w:tcPr>
            <w:tcW w:type="dxa" w:w="2880"/>
          </w:tcPr>
          <w:p>
            <w:r>
              <w:t>k s</w:t>
            </w:r>
          </w:p>
        </w:tc>
        <w:tc>
          <w:tcPr>
            <w:tcW w:type="dxa" w:w="2880"/>
          </w:tcPr>
          <w:p>
            <w:r>
              <w:t xml:space="preserve">h  </w:t>
            </w:r>
          </w:p>
        </w:tc>
      </w:tr>
      <w:tr>
        <w:tc>
          <w:tcPr>
            <w:tcW w:type="dxa" w:w="2880"/>
          </w:tcPr>
          <w:p>
            <w:r>
              <w:t xml:space="preserve">-p </w:t>
            </w:r>
          </w:p>
        </w:tc>
        <w:tc>
          <w:tcPr>
            <w:tcW w:type="dxa" w:w="2880"/>
          </w:tcPr>
          <w:p>
            <w:r>
              <w:t xml:space="preserve">aP </w:t>
            </w:r>
          </w:p>
        </w:tc>
        <w:tc>
          <w:tcPr>
            <w:tcW w:type="dxa" w:w="2880"/>
          </w:tcPr>
          <w:p>
            <w:r>
              <w:t xml:space="preserve">\V </w:t>
            </w:r>
          </w:p>
        </w:tc>
      </w:tr>
      <w:tr>
        <w:tc>
          <w:tcPr>
            <w:tcW w:type="dxa" w:w="2880"/>
          </w:tcPr>
          <w:p>
            <w:r>
              <w:t>6g!</w:t>
            </w:r>
          </w:p>
        </w:tc>
        <w:tc>
          <w:tcPr>
            <w:tcW w:type="dxa" w:w="2880"/>
          </w:tcPr>
          <w:p>
            <w:r>
              <w:t xml:space="preserve">g= </w:t>
            </w:r>
          </w:p>
        </w:tc>
        <w:tc>
          <w:tcPr>
            <w:tcW w:type="dxa" w:w="2880"/>
          </w:tcPr>
          <w:p>
            <w:r>
              <w:t>Dy*</w:t>
            </w:r>
          </w:p>
        </w:tc>
      </w:tr>
      <w:tr>
        <w:tc>
          <w:tcPr>
            <w:tcW w:type="dxa" w:w="2880"/>
          </w:tcPr>
          <w:p>
            <w:r>
              <w:t>, 3</w:t>
            </w:r>
          </w:p>
        </w:tc>
        <w:tc>
          <w:tcPr>
            <w:tcW w:type="dxa" w:w="2880"/>
          </w:tcPr>
          <w:p>
            <w:r>
              <w:t>qK*</w:t>
            </w:r>
          </w:p>
        </w:tc>
        <w:tc>
          <w:tcPr>
            <w:tcW w:type="dxa" w:w="2880"/>
          </w:tcPr>
          <w:p>
            <w:r>
              <w:t>h s</w:t>
            </w:r>
          </w:p>
        </w:tc>
      </w:tr>
    </w:tbl>
    <w:p>
      <w:pPr>
        <w:pStyle w:val="Heading1"/>
      </w:pPr>
      <w:r>
        <w:t>Colorful Shading Accent 2</w:t>
      </w:r>
    </w:p>
    <w:tbl>
      <w:tblPr>
        <w:tblStyle w:val="Colorful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\J&amp;</w:t>
            </w:r>
          </w:p>
        </w:tc>
        <w:tc>
          <w:tcPr>
            <w:tcW w:type="dxa" w:w="2880"/>
          </w:tcPr>
          <w:p>
            <w:r>
              <w:t>M y</w:t>
            </w:r>
          </w:p>
        </w:tc>
        <w:tc>
          <w:tcPr>
            <w:tcW w:type="dxa" w:w="2880"/>
          </w:tcPr>
          <w:p>
            <w:r>
              <w:t xml:space="preserve">7$ </w:t>
            </w:r>
          </w:p>
        </w:tc>
      </w:tr>
      <w:tr>
        <w:tc>
          <w:tcPr>
            <w:tcW w:type="dxa" w:w="2880"/>
          </w:tcPr>
          <w:p>
            <w:r>
              <w:t>}mL</w:t>
            </w:r>
          </w:p>
        </w:tc>
        <w:tc>
          <w:tcPr>
            <w:tcW w:type="dxa" w:w="2880"/>
          </w:tcPr>
          <w:p>
            <w:r>
              <w:t>)vH</w:t>
            </w:r>
          </w:p>
        </w:tc>
        <w:tc>
          <w:tcPr>
            <w:tcW w:type="dxa" w:w="2880"/>
          </w:tcPr>
          <w:p>
            <w:r>
              <w:t>W 8</w:t>
            </w:r>
          </w:p>
        </w:tc>
      </w:tr>
      <w:tr>
        <w:tc>
          <w:tcPr>
            <w:tcW w:type="dxa" w:w="2880"/>
          </w:tcPr>
          <w:p>
            <w:r>
              <w:t>_ E</w:t>
            </w:r>
          </w:p>
        </w:tc>
        <w:tc>
          <w:tcPr>
            <w:tcW w:type="dxa" w:w="2880"/>
          </w:tcPr>
          <w:p>
            <w:r>
              <w:t>u..</w:t>
            </w:r>
          </w:p>
        </w:tc>
        <w:tc>
          <w:tcPr>
            <w:tcW w:type="dxa" w:w="2880"/>
          </w:tcPr>
          <w:p>
            <w:r>
              <w:t>6 n</w:t>
            </w:r>
          </w:p>
        </w:tc>
      </w:tr>
      <w:tr>
        <w:tc>
          <w:tcPr>
            <w:tcW w:type="dxa" w:w="2880"/>
          </w:tcPr>
          <w:p>
            <w:r>
              <w:t>LpM</w:t>
            </w:r>
          </w:p>
        </w:tc>
        <w:tc>
          <w:tcPr>
            <w:tcW w:type="dxa" w:w="2880"/>
          </w:tcPr>
          <w:p>
            <w:r>
              <w:t xml:space="preserve"> RM</w:t>
            </w:r>
          </w:p>
        </w:tc>
        <w:tc>
          <w:tcPr>
            <w:tcW w:type="dxa" w:w="2880"/>
          </w:tcPr>
          <w:p>
            <w:r>
              <w:t xml:space="preserve"> &amp;i</w:t>
            </w:r>
          </w:p>
        </w:tc>
      </w:tr>
    </w:tbl>
    <w:p>
      <w:pPr>
        <w:pStyle w:val="Heading1"/>
      </w:pPr>
      <w:r>
        <w:t>Colorful Shading Accent 3</w:t>
      </w:r>
    </w:p>
    <w:tbl>
      <w:tblPr>
        <w:tblStyle w:val="Colorful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= K</w:t>
            </w:r>
          </w:p>
        </w:tc>
        <w:tc>
          <w:tcPr>
            <w:tcW w:type="dxa" w:w="2880"/>
          </w:tcPr>
          <w:p>
            <w:r>
              <w:t>#%7</w:t>
            </w:r>
          </w:p>
        </w:tc>
        <w:tc>
          <w:tcPr>
            <w:tcW w:type="dxa" w:w="2880"/>
          </w:tcPr>
          <w:p>
            <w:r>
              <w:t>D_j</w:t>
            </w:r>
          </w:p>
        </w:tc>
      </w:tr>
      <w:tr>
        <w:tc>
          <w:tcPr>
            <w:tcW w:type="dxa" w:w="2880"/>
          </w:tcPr>
          <w:p>
            <w:r>
              <w:t>O,_</w:t>
            </w:r>
          </w:p>
        </w:tc>
        <w:tc>
          <w:tcPr>
            <w:tcW w:type="dxa" w:w="2880"/>
          </w:tcPr>
          <w:p>
            <w:r>
              <w:t xml:space="preserve">:U </w:t>
            </w:r>
          </w:p>
        </w:tc>
        <w:tc>
          <w:tcPr>
            <w:tcW w:type="dxa" w:w="2880"/>
          </w:tcPr>
          <w:p>
            <w:r>
              <w:t xml:space="preserve"> eK</w:t>
            </w:r>
          </w:p>
        </w:tc>
      </w:tr>
      <w:tr>
        <w:tc>
          <w:tcPr>
            <w:tcW w:type="dxa" w:w="2880"/>
          </w:tcPr>
          <w:p>
            <w:r>
              <w:t xml:space="preserve">Do </w:t>
            </w:r>
          </w:p>
        </w:tc>
        <w:tc>
          <w:tcPr>
            <w:tcW w:type="dxa" w:w="2880"/>
          </w:tcPr>
          <w:p>
            <w:r>
              <w:t>z n</w:t>
            </w:r>
          </w:p>
        </w:tc>
        <w:tc>
          <w:tcPr>
            <w:tcW w:type="dxa" w:w="2880"/>
          </w:tcPr>
          <w:p>
            <w:r>
              <w:t>a0I</w:t>
            </w:r>
          </w:p>
        </w:tc>
      </w:tr>
      <w:tr>
        <w:tc>
          <w:tcPr>
            <w:tcW w:type="dxa" w:w="2880"/>
          </w:tcPr>
          <w:p>
            <w:r>
              <w:t>b6Q</w:t>
            </w:r>
          </w:p>
        </w:tc>
        <w:tc>
          <w:tcPr>
            <w:tcW w:type="dxa" w:w="2880"/>
          </w:tcPr>
          <w:p>
            <w:r>
              <w:t>LSN</w:t>
            </w:r>
          </w:p>
        </w:tc>
        <w:tc>
          <w:tcPr>
            <w:tcW w:type="dxa" w:w="2880"/>
          </w:tcPr>
          <w:p>
            <w:r>
              <w:t xml:space="preserve"> Ai</w:t>
            </w:r>
          </w:p>
        </w:tc>
      </w:tr>
    </w:tbl>
    <w:p>
      <w:pPr>
        <w:pStyle w:val="Heading1"/>
      </w:pPr>
      <w:r>
        <w:t>Colorful Shading Accent 4</w:t>
      </w:r>
    </w:p>
    <w:tbl>
      <w:tblPr>
        <w:tblStyle w:val="Colorful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3 W</w:t>
            </w:r>
          </w:p>
        </w:tc>
        <w:tc>
          <w:tcPr>
            <w:tcW w:type="dxa" w:w="2880"/>
          </w:tcPr>
          <w:p>
            <w:r>
              <w:t>R0_</w:t>
            </w:r>
          </w:p>
        </w:tc>
        <w:tc>
          <w:tcPr>
            <w:tcW w:type="dxa" w:w="2880"/>
          </w:tcPr>
          <w:p>
            <w:r>
              <w:t>$(`</w:t>
            </w:r>
          </w:p>
        </w:tc>
      </w:tr>
      <w:tr>
        <w:tc>
          <w:tcPr>
            <w:tcW w:type="dxa" w:w="2880"/>
          </w:tcPr>
          <w:p>
            <w:r>
              <w:t>:8'</w:t>
            </w:r>
          </w:p>
        </w:tc>
        <w:tc>
          <w:tcPr>
            <w:tcW w:type="dxa" w:w="2880"/>
          </w:tcPr>
          <w:p>
            <w:r>
              <w:t>Hlq</w:t>
            </w:r>
          </w:p>
        </w:tc>
        <w:tc>
          <w:tcPr>
            <w:tcW w:type="dxa" w:w="2880"/>
          </w:tcPr>
          <w:p>
            <w:r>
              <w:t>$_.</w:t>
            </w:r>
          </w:p>
        </w:tc>
      </w:tr>
      <w:tr>
        <w:tc>
          <w:tcPr>
            <w:tcW w:type="dxa" w:w="2880"/>
          </w:tcPr>
          <w:p>
            <w:r>
              <w:t>ZNu</w:t>
            </w:r>
          </w:p>
        </w:tc>
        <w:tc>
          <w:tcPr>
            <w:tcW w:type="dxa" w:w="2880"/>
          </w:tcPr>
          <w:p>
            <w:r>
              <w:t>g~b</w:t>
            </w:r>
          </w:p>
        </w:tc>
        <w:tc>
          <w:tcPr>
            <w:tcW w:type="dxa" w:w="2880"/>
          </w:tcPr>
          <w:p>
            <w:r>
              <w:t xml:space="preserve"> k}</w:t>
            </w:r>
          </w:p>
        </w:tc>
      </w:tr>
      <w:tr>
        <w:tc>
          <w:tcPr>
            <w:tcW w:type="dxa" w:w="2880"/>
          </w:tcPr>
          <w:p>
            <w:r>
              <w:t xml:space="preserve"> j </w:t>
            </w:r>
          </w:p>
        </w:tc>
        <w:tc>
          <w:tcPr>
            <w:tcW w:type="dxa" w:w="2880"/>
          </w:tcPr>
          <w:p>
            <w:r>
              <w:t>Sk&amp;</w:t>
            </w:r>
          </w:p>
        </w:tc>
        <w:tc>
          <w:tcPr>
            <w:tcW w:type="dxa" w:w="2880"/>
          </w:tcPr>
          <w:p>
            <w:r>
              <w:t xml:space="preserve">3{ </w:t>
            </w:r>
          </w:p>
        </w:tc>
      </w:tr>
    </w:tbl>
    <w:p>
      <w:pPr>
        <w:pStyle w:val="Heading1"/>
      </w:pPr>
      <w:r>
        <w:t>Colorful Shading Accent 5</w:t>
      </w:r>
    </w:p>
    <w:tbl>
      <w:tblPr>
        <w:tblStyle w:val="Colorful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{UA</w:t>
            </w:r>
          </w:p>
        </w:tc>
        <w:tc>
          <w:tcPr>
            <w:tcW w:type="dxa" w:w="2880"/>
          </w:tcPr>
          <w:p>
            <w:r>
              <w:t>t!S</w:t>
            </w:r>
          </w:p>
        </w:tc>
        <w:tc>
          <w:tcPr>
            <w:tcW w:type="dxa" w:w="2880"/>
          </w:tcPr>
          <w:p>
            <w:r>
              <w:t>,N4</w:t>
            </w:r>
          </w:p>
        </w:tc>
      </w:tr>
      <w:tr>
        <w:tc>
          <w:tcPr>
            <w:tcW w:type="dxa" w:w="2880"/>
          </w:tcPr>
          <w:p>
            <w:r>
              <w:t>Osj</w:t>
            </w:r>
          </w:p>
        </w:tc>
        <w:tc>
          <w:tcPr>
            <w:tcW w:type="dxa" w:w="2880"/>
          </w:tcPr>
          <w:p>
            <w:r>
              <w:t>C &amp;</w:t>
            </w:r>
          </w:p>
        </w:tc>
        <w:tc>
          <w:tcPr>
            <w:tcW w:type="dxa" w:w="2880"/>
          </w:tcPr>
          <w:p>
            <w:r>
              <w:t>%\/</w:t>
            </w:r>
          </w:p>
        </w:tc>
      </w:tr>
      <w:tr>
        <w:tc>
          <w:tcPr>
            <w:tcW w:type="dxa" w:w="2880"/>
          </w:tcPr>
          <w:p>
            <w:r>
              <w:t>SAJ</w:t>
            </w:r>
          </w:p>
        </w:tc>
        <w:tc>
          <w:tcPr>
            <w:tcW w:type="dxa" w:w="2880"/>
          </w:tcPr>
          <w:p>
            <w:r>
              <w:t>I &lt;</w:t>
            </w:r>
          </w:p>
        </w:tc>
        <w:tc>
          <w:tcPr>
            <w:tcW w:type="dxa" w:w="2880"/>
          </w:tcPr>
          <w:p>
            <w:r>
              <w:t>c0,</w:t>
            </w:r>
          </w:p>
        </w:tc>
      </w:tr>
      <w:tr>
        <w:tc>
          <w:tcPr>
            <w:tcW w:type="dxa" w:w="2880"/>
          </w:tcPr>
          <w:p>
            <w:r>
              <w:t xml:space="preserve">W&amp; </w:t>
            </w:r>
          </w:p>
        </w:tc>
        <w:tc>
          <w:tcPr>
            <w:tcW w:type="dxa" w:w="2880"/>
          </w:tcPr>
          <w:p>
            <w:r>
              <w:t xml:space="preserve">L_ </w:t>
            </w:r>
          </w:p>
        </w:tc>
        <w:tc>
          <w:tcPr>
            <w:tcW w:type="dxa" w:w="2880"/>
          </w:tcPr>
          <w:p>
            <w:r>
              <w:t>_ 0</w:t>
            </w:r>
          </w:p>
        </w:tc>
      </w:tr>
    </w:tbl>
    <w:p>
      <w:pPr>
        <w:pStyle w:val="Heading1"/>
      </w:pPr>
      <w:r>
        <w:t>Colorful Shading Accent 6</w:t>
      </w:r>
    </w:p>
    <w:tbl>
      <w:tblPr>
        <w:tblStyle w:val="Colorful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P  </w:t>
            </w:r>
          </w:p>
        </w:tc>
        <w:tc>
          <w:tcPr>
            <w:tcW w:type="dxa" w:w="2880"/>
          </w:tcPr>
          <w:p>
            <w:r>
              <w:t xml:space="preserve"> &lt;|</w:t>
            </w:r>
          </w:p>
        </w:tc>
        <w:tc>
          <w:tcPr>
            <w:tcW w:type="dxa" w:w="2880"/>
          </w:tcPr>
          <w:p>
            <w:r>
              <w:t>$ 2</w:t>
            </w:r>
          </w:p>
        </w:tc>
      </w:tr>
      <w:tr>
        <w:tc>
          <w:tcPr>
            <w:tcW w:type="dxa" w:w="2880"/>
          </w:tcPr>
          <w:p>
            <w:r>
              <w:t>; _</w:t>
            </w:r>
          </w:p>
        </w:tc>
        <w:tc>
          <w:tcPr>
            <w:tcW w:type="dxa" w:w="2880"/>
          </w:tcPr>
          <w:p>
            <w:r>
              <w:t xml:space="preserve">~f </w:t>
            </w:r>
          </w:p>
        </w:tc>
        <w:tc>
          <w:tcPr>
            <w:tcW w:type="dxa" w:w="2880"/>
          </w:tcPr>
          <w:p>
            <w:r>
              <w:t>glp</w:t>
            </w:r>
          </w:p>
        </w:tc>
      </w:tr>
      <w:tr>
        <w:tc>
          <w:tcPr>
            <w:tcW w:type="dxa" w:w="2880"/>
          </w:tcPr>
          <w:p>
            <w:r>
              <w:t>+[c</w:t>
            </w:r>
          </w:p>
        </w:tc>
        <w:tc>
          <w:tcPr>
            <w:tcW w:type="dxa" w:w="2880"/>
          </w:tcPr>
          <w:p>
            <w:r>
              <w:t>}89</w:t>
            </w:r>
          </w:p>
        </w:tc>
        <w:tc>
          <w:tcPr>
            <w:tcW w:type="dxa" w:w="2880"/>
          </w:tcPr>
          <w:p>
            <w:r>
              <w:t>DZ'</w:t>
            </w:r>
          </w:p>
        </w:tc>
      </w:tr>
      <w:tr>
        <w:tc>
          <w:tcPr>
            <w:tcW w:type="dxa" w:w="2880"/>
          </w:tcPr>
          <w:p>
            <w:r>
              <w:t>! ;</w:t>
            </w:r>
          </w:p>
        </w:tc>
        <w:tc>
          <w:tcPr>
            <w:tcW w:type="dxa" w:w="2880"/>
          </w:tcPr>
          <w:p>
            <w:r>
              <w:t>8vK</w:t>
            </w:r>
          </w:p>
        </w:tc>
        <w:tc>
          <w:tcPr>
            <w:tcW w:type="dxa" w:w="2880"/>
          </w:tcPr>
          <w:p>
            <w:r>
              <w:t>\N`</w:t>
            </w:r>
          </w:p>
        </w:tc>
      </w:tr>
    </w:tbl>
    <w:p>
      <w:pPr>
        <w:pStyle w:val="Heading1"/>
      </w:pPr>
      <w:r>
        <w:t>Colorful List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TV&gt;</w:t>
            </w:r>
          </w:p>
        </w:tc>
        <w:tc>
          <w:tcPr>
            <w:tcW w:type="dxa" w:w="2880"/>
          </w:tcPr>
          <w:p>
            <w:r>
              <w:t>D5m</w:t>
            </w:r>
          </w:p>
        </w:tc>
        <w:tc>
          <w:tcPr>
            <w:tcW w:type="dxa" w:w="2880"/>
          </w:tcPr>
          <w:p>
            <w:r>
              <w:t>~o?</w:t>
            </w:r>
          </w:p>
        </w:tc>
      </w:tr>
      <w:tr>
        <w:tc>
          <w:tcPr>
            <w:tcW w:type="dxa" w:w="2880"/>
          </w:tcPr>
          <w:p>
            <w:r>
              <w:t xml:space="preserve"> @^</w:t>
            </w:r>
          </w:p>
        </w:tc>
        <w:tc>
          <w:tcPr>
            <w:tcW w:type="dxa" w:w="2880"/>
          </w:tcPr>
          <w:p>
            <w:r>
              <w:t xml:space="preserve"> OO</w:t>
            </w:r>
          </w:p>
        </w:tc>
        <w:tc>
          <w:tcPr>
            <w:tcW w:type="dxa" w:w="2880"/>
          </w:tcPr>
          <w:p>
            <w:r>
              <w:t xml:space="preserve">_z </w:t>
            </w:r>
          </w:p>
        </w:tc>
      </w:tr>
      <w:tr>
        <w:tc>
          <w:tcPr>
            <w:tcW w:type="dxa" w:w="2880"/>
          </w:tcPr>
          <w:p>
            <w:r>
              <w:t>0}q</w:t>
            </w:r>
          </w:p>
        </w:tc>
        <w:tc>
          <w:tcPr>
            <w:tcW w:type="dxa" w:w="2880"/>
          </w:tcPr>
          <w:p>
            <w:r>
              <w:t xml:space="preserve">wk </w:t>
            </w:r>
          </w:p>
        </w:tc>
        <w:tc>
          <w:tcPr>
            <w:tcW w:type="dxa" w:w="2880"/>
          </w:tcPr>
          <w:p>
            <w:r>
              <w:t>$rH</w:t>
            </w:r>
          </w:p>
        </w:tc>
      </w:tr>
      <w:tr>
        <w:tc>
          <w:tcPr>
            <w:tcW w:type="dxa" w:w="2880"/>
          </w:tcPr>
          <w:p>
            <w:r>
              <w:t>HJ(</w:t>
            </w:r>
          </w:p>
        </w:tc>
        <w:tc>
          <w:tcPr>
            <w:tcW w:type="dxa" w:w="2880"/>
          </w:tcPr>
          <w:p>
            <w:r>
              <w:t>@oc</w:t>
            </w:r>
          </w:p>
        </w:tc>
        <w:tc>
          <w:tcPr>
            <w:tcW w:type="dxa" w:w="2880"/>
          </w:tcPr>
          <w:p>
            <w:r>
              <w:t>|3&lt;</w:t>
            </w:r>
          </w:p>
        </w:tc>
      </w:tr>
    </w:tbl>
    <w:p>
      <w:pPr>
        <w:pStyle w:val="Heading1"/>
      </w:pPr>
      <w:r>
        <w:t>Colorful List Accent 1</w:t>
      </w:r>
    </w:p>
    <w:tbl>
      <w:tblPr>
        <w:tblStyle w:val="Colorful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izf</w:t>
            </w:r>
          </w:p>
        </w:tc>
        <w:tc>
          <w:tcPr>
            <w:tcW w:type="dxa" w:w="2880"/>
          </w:tcPr>
          <w:p>
            <w:r>
              <w:t xml:space="preserve">"h </w:t>
            </w:r>
          </w:p>
        </w:tc>
        <w:tc>
          <w:tcPr>
            <w:tcW w:type="dxa" w:w="2880"/>
          </w:tcPr>
          <w:p>
            <w:r>
              <w:t>x j</w:t>
            </w:r>
          </w:p>
        </w:tc>
      </w:tr>
      <w:tr>
        <w:tc>
          <w:tcPr>
            <w:tcW w:type="dxa" w:w="2880"/>
          </w:tcPr>
          <w:p>
            <w:r>
              <w:t xml:space="preserve">Dd </w:t>
            </w:r>
          </w:p>
        </w:tc>
        <w:tc>
          <w:tcPr>
            <w:tcW w:type="dxa" w:w="2880"/>
          </w:tcPr>
          <w:p>
            <w:r>
              <w:t xml:space="preserve"> ]o</w:t>
            </w:r>
          </w:p>
        </w:tc>
        <w:tc>
          <w:tcPr>
            <w:tcW w:type="dxa" w:w="2880"/>
          </w:tcPr>
          <w:p>
            <w:r>
              <w:t>RwN</w:t>
            </w:r>
          </w:p>
        </w:tc>
      </w:tr>
      <w:tr>
        <w:tc>
          <w:tcPr>
            <w:tcW w:type="dxa" w:w="2880"/>
          </w:tcPr>
          <w:p>
            <w:r>
              <w:t xml:space="preserve">?R </w:t>
            </w:r>
          </w:p>
        </w:tc>
        <w:tc>
          <w:tcPr>
            <w:tcW w:type="dxa" w:w="2880"/>
          </w:tcPr>
          <w:p>
            <w:r>
              <w:t>M T</w:t>
            </w:r>
          </w:p>
        </w:tc>
        <w:tc>
          <w:tcPr>
            <w:tcW w:type="dxa" w:w="2880"/>
          </w:tcPr>
          <w:p>
            <w:r>
              <w:t xml:space="preserve">cs </w:t>
            </w:r>
          </w:p>
        </w:tc>
      </w:tr>
      <w:tr>
        <w:tc>
          <w:tcPr>
            <w:tcW w:type="dxa" w:w="2880"/>
          </w:tcPr>
          <w:p>
            <w:r>
              <w:t>g#_</w:t>
            </w:r>
          </w:p>
        </w:tc>
        <w:tc>
          <w:tcPr>
            <w:tcW w:type="dxa" w:w="2880"/>
          </w:tcPr>
          <w:p>
            <w:r>
              <w:t>r &amp;</w:t>
            </w:r>
          </w:p>
        </w:tc>
        <w:tc>
          <w:tcPr>
            <w:tcW w:type="dxa" w:w="2880"/>
          </w:tcPr>
          <w:p>
            <w:r>
              <w:t>R~z</w:t>
            </w:r>
          </w:p>
        </w:tc>
      </w:tr>
    </w:tbl>
    <w:p>
      <w:pPr>
        <w:pStyle w:val="Heading1"/>
      </w:pPr>
      <w:r>
        <w:t>Colorful List Accent 2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6Od</w:t>
            </w:r>
          </w:p>
        </w:tc>
        <w:tc>
          <w:tcPr>
            <w:tcW w:type="dxa" w:w="2880"/>
          </w:tcPr>
          <w:p>
            <w:r>
              <w:t>A3_</w:t>
            </w:r>
          </w:p>
        </w:tc>
        <w:tc>
          <w:tcPr>
            <w:tcW w:type="dxa" w:w="2880"/>
          </w:tcPr>
          <w:p>
            <w:r>
              <w:t xml:space="preserve">N\ </w:t>
            </w:r>
          </w:p>
        </w:tc>
      </w:tr>
      <w:tr>
        <w:tc>
          <w:tcPr>
            <w:tcW w:type="dxa" w:w="2880"/>
          </w:tcPr>
          <w:p>
            <w:r>
              <w:t>DMS</w:t>
            </w:r>
          </w:p>
        </w:tc>
        <w:tc>
          <w:tcPr>
            <w:tcW w:type="dxa" w:w="2880"/>
          </w:tcPr>
          <w:p>
            <w:r>
              <w:t xml:space="preserve">#r </w:t>
            </w:r>
          </w:p>
        </w:tc>
        <w:tc>
          <w:tcPr>
            <w:tcW w:type="dxa" w:w="2880"/>
          </w:tcPr>
          <w:p>
            <w:r>
              <w:t>![&lt;</w:t>
            </w:r>
          </w:p>
        </w:tc>
      </w:tr>
      <w:tr>
        <w:tc>
          <w:tcPr>
            <w:tcW w:type="dxa" w:w="2880"/>
          </w:tcPr>
          <w:p>
            <w:r>
              <w:t>&gt;H,</w:t>
            </w:r>
          </w:p>
        </w:tc>
        <w:tc>
          <w:tcPr>
            <w:tcW w:type="dxa" w:w="2880"/>
          </w:tcPr>
          <w:p>
            <w:r>
              <w:t xml:space="preserve">)  </w:t>
            </w:r>
          </w:p>
        </w:tc>
        <w:tc>
          <w:tcPr>
            <w:tcW w:type="dxa" w:w="2880"/>
          </w:tcPr>
          <w:p>
            <w:r>
              <w:t xml:space="preserve">;' </w:t>
            </w:r>
          </w:p>
        </w:tc>
      </w:tr>
      <w:tr>
        <w:tc>
          <w:tcPr>
            <w:tcW w:type="dxa" w:w="2880"/>
          </w:tcPr>
          <w:p>
            <w:r>
              <w:t>.`"</w:t>
            </w:r>
          </w:p>
        </w:tc>
        <w:tc>
          <w:tcPr>
            <w:tcW w:type="dxa" w:w="2880"/>
          </w:tcPr>
          <w:p>
            <w:r>
              <w:t>Q g</w:t>
            </w:r>
          </w:p>
        </w:tc>
        <w:tc>
          <w:tcPr>
            <w:tcW w:type="dxa" w:w="2880"/>
          </w:tcPr>
          <w:p>
            <w:r>
              <w:t>A\g</w:t>
            </w:r>
          </w:p>
        </w:tc>
      </w:tr>
    </w:tbl>
    <w:p>
      <w:pPr>
        <w:pStyle w:val="Heading1"/>
      </w:pPr>
      <w:r>
        <w:t>Colorful List Accent 3</w:t>
      </w:r>
    </w:p>
    <w:tbl>
      <w:tblPr>
        <w:tblStyle w:val="Colorful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|sQ</w:t>
            </w:r>
          </w:p>
        </w:tc>
        <w:tc>
          <w:tcPr>
            <w:tcW w:type="dxa" w:w="2880"/>
          </w:tcPr>
          <w:p>
            <w:r>
              <w:t>OoY</w:t>
            </w:r>
          </w:p>
        </w:tc>
        <w:tc>
          <w:tcPr>
            <w:tcW w:type="dxa" w:w="2880"/>
          </w:tcPr>
          <w:p>
            <w:r>
              <w:t xml:space="preserve">  0</w:t>
            </w:r>
          </w:p>
        </w:tc>
      </w:tr>
      <w:tr>
        <w:tc>
          <w:tcPr>
            <w:tcW w:type="dxa" w:w="2880"/>
          </w:tcPr>
          <w:p>
            <w:r>
              <w:t xml:space="preserve"> y5</w:t>
            </w:r>
          </w:p>
        </w:tc>
        <w:tc>
          <w:tcPr>
            <w:tcW w:type="dxa" w:w="2880"/>
          </w:tcPr>
          <w:p>
            <w:r>
              <w:t xml:space="preserve"> cu</w:t>
            </w:r>
          </w:p>
        </w:tc>
        <w:tc>
          <w:tcPr>
            <w:tcW w:type="dxa" w:w="2880"/>
          </w:tcPr>
          <w:p>
            <w:r>
              <w:t>?T8</w:t>
            </w:r>
          </w:p>
        </w:tc>
      </w:tr>
      <w:tr>
        <w:tc>
          <w:tcPr>
            <w:tcW w:type="dxa" w:w="2880"/>
          </w:tcPr>
          <w:p>
            <w:r>
              <w:t>5 q</w:t>
            </w:r>
          </w:p>
        </w:tc>
        <w:tc>
          <w:tcPr>
            <w:tcW w:type="dxa" w:w="2880"/>
          </w:tcPr>
          <w:p>
            <w:r>
              <w:t>0 Q</w:t>
            </w:r>
          </w:p>
        </w:tc>
        <w:tc>
          <w:tcPr>
            <w:tcW w:type="dxa" w:w="2880"/>
          </w:tcPr>
          <w:p>
            <w:r>
              <w:t>&gt; s</w:t>
            </w:r>
          </w:p>
        </w:tc>
      </w:tr>
      <w:tr>
        <w:tc>
          <w:tcPr>
            <w:tcW w:type="dxa" w:w="2880"/>
          </w:tcPr>
          <w:p>
            <w:r>
              <w:t>W `</w:t>
            </w:r>
          </w:p>
        </w:tc>
        <w:tc>
          <w:tcPr>
            <w:tcW w:type="dxa" w:w="2880"/>
          </w:tcPr>
          <w:p>
            <w:r>
              <w:t>1 &gt;</w:t>
            </w:r>
          </w:p>
        </w:tc>
        <w:tc>
          <w:tcPr>
            <w:tcW w:type="dxa" w:w="2880"/>
          </w:tcPr>
          <w:p>
            <w:r>
              <w:t>7 ,</w:t>
            </w:r>
          </w:p>
        </w:tc>
      </w:tr>
    </w:tbl>
    <w:p>
      <w:pPr>
        <w:pStyle w:val="Heading1"/>
      </w:pPr>
      <w:r>
        <w:t>Colorful List Accent 4</w:t>
      </w:r>
    </w:p>
    <w:tbl>
      <w:tblPr>
        <w:tblStyle w:val="Colorful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;dR</w:t>
            </w:r>
          </w:p>
        </w:tc>
        <w:tc>
          <w:tcPr>
            <w:tcW w:type="dxa" w:w="2880"/>
          </w:tcPr>
          <w:p>
            <w:r>
              <w:t>$ {</w:t>
            </w:r>
          </w:p>
        </w:tc>
        <w:tc>
          <w:tcPr>
            <w:tcW w:type="dxa" w:w="2880"/>
          </w:tcPr>
          <w:p>
            <w:r>
              <w:t>7HG</w:t>
            </w:r>
          </w:p>
        </w:tc>
      </w:tr>
      <w:tr>
        <w:tc>
          <w:tcPr>
            <w:tcW w:type="dxa" w:w="2880"/>
          </w:tcPr>
          <w:p>
            <w:r>
              <w:t>%@Y</w:t>
            </w:r>
          </w:p>
        </w:tc>
        <w:tc>
          <w:tcPr>
            <w:tcW w:type="dxa" w:w="2880"/>
          </w:tcPr>
          <w:p>
            <w:r>
              <w:t xml:space="preserve"> 13</w:t>
            </w:r>
          </w:p>
        </w:tc>
        <w:tc>
          <w:tcPr>
            <w:tcW w:type="dxa" w:w="2880"/>
          </w:tcPr>
          <w:p>
            <w:r>
              <w:t>) j</w:t>
            </w:r>
          </w:p>
        </w:tc>
      </w:tr>
      <w:tr>
        <w:tc>
          <w:tcPr>
            <w:tcW w:type="dxa" w:w="2880"/>
          </w:tcPr>
          <w:p>
            <w:r>
              <w:t xml:space="preserve"> 4 </w:t>
            </w:r>
          </w:p>
        </w:tc>
        <w:tc>
          <w:tcPr>
            <w:tcW w:type="dxa" w:w="2880"/>
          </w:tcPr>
          <w:p>
            <w:r>
              <w:t>]R8</w:t>
            </w:r>
          </w:p>
        </w:tc>
        <w:tc>
          <w:tcPr>
            <w:tcW w:type="dxa" w:w="2880"/>
          </w:tcPr>
          <w:p>
            <w:r>
              <w:t>} W</w:t>
            </w:r>
          </w:p>
        </w:tc>
      </w:tr>
      <w:tr>
        <w:tc>
          <w:tcPr>
            <w:tcW w:type="dxa" w:w="2880"/>
          </w:tcPr>
          <w:p>
            <w:r>
              <w:t>]el</w:t>
            </w:r>
          </w:p>
        </w:tc>
        <w:tc>
          <w:tcPr>
            <w:tcW w:type="dxa" w:w="2880"/>
          </w:tcPr>
          <w:p>
            <w:r>
              <w:t xml:space="preserve"> b </w:t>
            </w:r>
          </w:p>
        </w:tc>
        <w:tc>
          <w:tcPr>
            <w:tcW w:type="dxa" w:w="2880"/>
          </w:tcPr>
          <w:p>
            <w:r>
              <w:t>P U</w:t>
            </w:r>
          </w:p>
        </w:tc>
      </w:tr>
    </w:tbl>
    <w:p>
      <w:pPr>
        <w:pStyle w:val="Heading1"/>
      </w:pPr>
      <w:r>
        <w:t>Colorful List Accent 5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Xe[</w:t>
            </w:r>
          </w:p>
        </w:tc>
        <w:tc>
          <w:tcPr>
            <w:tcW w:type="dxa" w:w="2880"/>
          </w:tcPr>
          <w:p>
            <w:r>
              <w:t xml:space="preserve">  %</w:t>
            </w:r>
          </w:p>
        </w:tc>
        <w:tc>
          <w:tcPr>
            <w:tcW w:type="dxa" w:w="2880"/>
          </w:tcPr>
          <w:p>
            <w:r>
              <w:t>; }</w:t>
            </w:r>
          </w:p>
        </w:tc>
      </w:tr>
      <w:tr>
        <w:tc>
          <w:tcPr>
            <w:tcW w:type="dxa" w:w="2880"/>
          </w:tcPr>
          <w:p>
            <w:r>
              <w:t xml:space="preserve"> 0 </w:t>
            </w:r>
          </w:p>
        </w:tc>
        <w:tc>
          <w:tcPr>
            <w:tcW w:type="dxa" w:w="2880"/>
          </w:tcPr>
          <w:p>
            <w:r>
              <w:t>z/O</w:t>
            </w:r>
          </w:p>
        </w:tc>
        <w:tc>
          <w:tcPr>
            <w:tcW w:type="dxa" w:w="2880"/>
          </w:tcPr>
          <w:p>
            <w:r>
              <w:t>[gC</w:t>
            </w:r>
          </w:p>
        </w:tc>
      </w:tr>
      <w:tr>
        <w:tc>
          <w:tcPr>
            <w:tcW w:type="dxa" w:w="2880"/>
          </w:tcPr>
          <w:p>
            <w:r>
              <w:t xml:space="preserve">  ]</w:t>
            </w:r>
          </w:p>
        </w:tc>
        <w:tc>
          <w:tcPr>
            <w:tcW w:type="dxa" w:w="2880"/>
          </w:tcPr>
          <w:p>
            <w:r>
              <w:t>AT5</w:t>
            </w:r>
          </w:p>
        </w:tc>
        <w:tc>
          <w:tcPr>
            <w:tcW w:type="dxa" w:w="2880"/>
          </w:tcPr>
          <w:p>
            <w:r>
              <w:t>(#f</w:t>
            </w:r>
          </w:p>
        </w:tc>
      </w:tr>
      <w:tr>
        <w:tc>
          <w:tcPr>
            <w:tcW w:type="dxa" w:w="2880"/>
          </w:tcPr>
          <w:p>
            <w:r>
              <w:t>!6F</w:t>
            </w:r>
          </w:p>
        </w:tc>
        <w:tc>
          <w:tcPr>
            <w:tcW w:type="dxa" w:w="2880"/>
          </w:tcPr>
          <w:p>
            <w:r>
              <w:t>*Ur</w:t>
            </w:r>
          </w:p>
        </w:tc>
        <w:tc>
          <w:tcPr>
            <w:tcW w:type="dxa" w:w="2880"/>
          </w:tcPr>
          <w:p>
            <w:r>
              <w:t>z&amp;4</w:t>
            </w:r>
          </w:p>
        </w:tc>
      </w:tr>
    </w:tbl>
    <w:p>
      <w:pPr>
        <w:pStyle w:val="Heading1"/>
      </w:pPr>
      <w:r>
        <w:t>Colorful List Accent 6</w:t>
      </w:r>
    </w:p>
    <w:tbl>
      <w:tblPr>
        <w:tblStyle w:val="Colorful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KZ </w:t>
            </w:r>
          </w:p>
        </w:tc>
        <w:tc>
          <w:tcPr>
            <w:tcW w:type="dxa" w:w="2880"/>
          </w:tcPr>
          <w:p>
            <w:r>
              <w:t xml:space="preserve">G  </w:t>
            </w:r>
          </w:p>
        </w:tc>
        <w:tc>
          <w:tcPr>
            <w:tcW w:type="dxa" w:w="2880"/>
          </w:tcPr>
          <w:p>
            <w:r>
              <w:t>Y\#</w:t>
            </w:r>
          </w:p>
        </w:tc>
      </w:tr>
      <w:tr>
        <w:tc>
          <w:tcPr>
            <w:tcW w:type="dxa" w:w="2880"/>
          </w:tcPr>
          <w:p>
            <w:r>
              <w:t xml:space="preserve">?r </w:t>
            </w:r>
          </w:p>
        </w:tc>
        <w:tc>
          <w:tcPr>
            <w:tcW w:type="dxa" w:w="2880"/>
          </w:tcPr>
          <w:p>
            <w:r>
              <w:t>*_P</w:t>
            </w:r>
          </w:p>
        </w:tc>
        <w:tc>
          <w:tcPr>
            <w:tcW w:type="dxa" w:w="2880"/>
          </w:tcPr>
          <w:p>
            <w:r>
              <w:t xml:space="preserve">Z| </w:t>
            </w:r>
          </w:p>
        </w:tc>
      </w:tr>
      <w:tr>
        <w:tc>
          <w:tcPr>
            <w:tcW w:type="dxa" w:w="2880"/>
          </w:tcPr>
          <w:p>
            <w:r>
              <w:t xml:space="preserve">&gt;  </w:t>
            </w:r>
          </w:p>
        </w:tc>
        <w:tc>
          <w:tcPr>
            <w:tcW w:type="dxa" w:w="2880"/>
          </w:tcPr>
          <w:p>
            <w:r>
              <w:t xml:space="preserve"> 0E</w:t>
            </w:r>
          </w:p>
        </w:tc>
        <w:tc>
          <w:tcPr>
            <w:tcW w:type="dxa" w:w="2880"/>
          </w:tcPr>
          <w:p>
            <w:r>
              <w:t>PFX</w:t>
            </w:r>
          </w:p>
        </w:tc>
      </w:tr>
      <w:tr>
        <w:tc>
          <w:tcPr>
            <w:tcW w:type="dxa" w:w="2880"/>
          </w:tcPr>
          <w:p>
            <w:r>
              <w:t>V{7</w:t>
            </w:r>
          </w:p>
        </w:tc>
        <w:tc>
          <w:tcPr>
            <w:tcW w:type="dxa" w:w="2880"/>
          </w:tcPr>
          <w:p>
            <w:r>
              <w:t>*v%</w:t>
            </w:r>
          </w:p>
        </w:tc>
        <w:tc>
          <w:tcPr>
            <w:tcW w:type="dxa" w:w="2880"/>
          </w:tcPr>
          <w:p>
            <w:r>
              <w:t>xHo</w:t>
            </w:r>
          </w:p>
        </w:tc>
      </w:tr>
    </w:tbl>
    <w:p>
      <w:pPr>
        <w:pStyle w:val="Heading1"/>
      </w:pPr>
      <w:r>
        <w:t>Colorful Grid</w:t>
      </w:r>
    </w:p>
    <w:tbl>
      <w:tblPr>
        <w:tblStyle w:val="Colorful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(?A</w:t>
            </w:r>
          </w:p>
        </w:tc>
        <w:tc>
          <w:tcPr>
            <w:tcW w:type="dxa" w:w="2880"/>
          </w:tcPr>
          <w:p>
            <w:r>
              <w:t xml:space="preserve">  :</w:t>
            </w:r>
          </w:p>
        </w:tc>
        <w:tc>
          <w:tcPr>
            <w:tcW w:type="dxa" w:w="2880"/>
          </w:tcPr>
          <w:p>
            <w:r>
              <w:t>bP2</w:t>
            </w:r>
          </w:p>
        </w:tc>
      </w:tr>
      <w:tr>
        <w:tc>
          <w:tcPr>
            <w:tcW w:type="dxa" w:w="2880"/>
          </w:tcPr>
          <w:p>
            <w:r>
              <w:t xml:space="preserve"> Hp</w:t>
            </w:r>
          </w:p>
        </w:tc>
        <w:tc>
          <w:tcPr>
            <w:tcW w:type="dxa" w:w="2880"/>
          </w:tcPr>
          <w:p>
            <w:r>
              <w:t xml:space="preserve">  q</w:t>
            </w:r>
          </w:p>
        </w:tc>
        <w:tc>
          <w:tcPr>
            <w:tcW w:type="dxa" w:w="2880"/>
          </w:tcPr>
          <w:p>
            <w:r>
              <w:t>X V</w:t>
            </w:r>
          </w:p>
        </w:tc>
      </w:tr>
      <w:tr>
        <w:tc>
          <w:tcPr>
            <w:tcW w:type="dxa" w:w="2880"/>
          </w:tcPr>
          <w:p>
            <w:r>
              <w:t>( F</w:t>
            </w:r>
          </w:p>
        </w:tc>
        <w:tc>
          <w:tcPr>
            <w:tcW w:type="dxa" w:w="2880"/>
          </w:tcPr>
          <w:p>
            <w:r>
              <w:t xml:space="preserve">?F </w:t>
            </w:r>
          </w:p>
        </w:tc>
        <w:tc>
          <w:tcPr>
            <w:tcW w:type="dxa" w:w="2880"/>
          </w:tcPr>
          <w:p>
            <w:r>
              <w:t>a \</w:t>
            </w:r>
          </w:p>
        </w:tc>
      </w:tr>
      <w:tr>
        <w:tc>
          <w:tcPr>
            <w:tcW w:type="dxa" w:w="2880"/>
          </w:tcPr>
          <w:p>
            <w:r>
              <w:t xml:space="preserve"> \a</w:t>
            </w:r>
          </w:p>
        </w:tc>
        <w:tc>
          <w:tcPr>
            <w:tcW w:type="dxa" w:w="2880"/>
          </w:tcPr>
          <w:p>
            <w:r>
              <w:t>,0;</w:t>
            </w:r>
          </w:p>
        </w:tc>
        <w:tc>
          <w:tcPr>
            <w:tcW w:type="dxa" w:w="2880"/>
          </w:tcPr>
          <w:p>
            <w:r>
              <w:t>e^]</w:t>
            </w:r>
          </w:p>
        </w:tc>
      </w:tr>
    </w:tbl>
    <w:p>
      <w:pPr>
        <w:pStyle w:val="Heading1"/>
      </w:pPr>
      <w:r>
        <w:t>Colorful Grid Accent 1</w:t>
      </w:r>
    </w:p>
    <w:tbl>
      <w:tblPr>
        <w:tblStyle w:val="Colorful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uS</w:t>
            </w:r>
          </w:p>
        </w:tc>
        <w:tc>
          <w:tcPr>
            <w:tcW w:type="dxa" w:w="2880"/>
          </w:tcPr>
          <w:p>
            <w:r>
              <w:t>&lt;I5</w:t>
            </w:r>
          </w:p>
        </w:tc>
        <w:tc>
          <w:tcPr>
            <w:tcW w:type="dxa" w:w="2880"/>
          </w:tcPr>
          <w:p>
            <w:r>
              <w:t>y%$</w:t>
            </w:r>
          </w:p>
        </w:tc>
      </w:tr>
      <w:tr>
        <w:tc>
          <w:tcPr>
            <w:tcW w:type="dxa" w:w="2880"/>
          </w:tcPr>
          <w:p>
            <w:r>
              <w:t xml:space="preserve"> 7 </w:t>
            </w:r>
          </w:p>
        </w:tc>
        <w:tc>
          <w:tcPr>
            <w:tcW w:type="dxa" w:w="2880"/>
          </w:tcPr>
          <w:p>
            <w:r>
              <w:t xml:space="preserve"> /y</w:t>
            </w:r>
          </w:p>
        </w:tc>
        <w:tc>
          <w:tcPr>
            <w:tcW w:type="dxa" w:w="2880"/>
          </w:tcPr>
          <w:p>
            <w:r>
              <w:t xml:space="preserve">n+ </w:t>
            </w:r>
          </w:p>
        </w:tc>
      </w:tr>
      <w:tr>
        <w:tc>
          <w:tcPr>
            <w:tcW w:type="dxa" w:w="2880"/>
          </w:tcPr>
          <w:p>
            <w:r>
              <w:t>z 0</w:t>
            </w:r>
          </w:p>
        </w:tc>
        <w:tc>
          <w:tcPr>
            <w:tcW w:type="dxa" w:w="2880"/>
          </w:tcPr>
          <w:p>
            <w:r>
              <w:t xml:space="preserve">,  </w:t>
            </w:r>
          </w:p>
        </w:tc>
        <w:tc>
          <w:tcPr>
            <w:tcW w:type="dxa" w:w="2880"/>
          </w:tcPr>
          <w:p>
            <w:r>
              <w:t>4Y1</w:t>
            </w:r>
          </w:p>
        </w:tc>
      </w:tr>
      <w:tr>
        <w:tc>
          <w:tcPr>
            <w:tcW w:type="dxa" w:w="2880"/>
          </w:tcPr>
          <w:p>
            <w:r>
              <w:t xml:space="preserve">p$ </w:t>
            </w:r>
          </w:p>
        </w:tc>
        <w:tc>
          <w:tcPr>
            <w:tcW w:type="dxa" w:w="2880"/>
          </w:tcPr>
          <w:p>
            <w:r>
              <w:t>fA%</w:t>
            </w:r>
          </w:p>
        </w:tc>
        <w:tc>
          <w:tcPr>
            <w:tcW w:type="dxa" w:w="2880"/>
          </w:tcPr>
          <w:p>
            <w:r>
              <w:t>k G</w:t>
            </w:r>
          </w:p>
        </w:tc>
      </w:tr>
    </w:tbl>
    <w:p>
      <w:pPr>
        <w:pStyle w:val="Heading1"/>
      </w:pPr>
      <w:r>
        <w:t>Colorful Grid Accent 2</w:t>
      </w:r>
    </w:p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ofW</w:t>
            </w:r>
          </w:p>
        </w:tc>
        <w:tc>
          <w:tcPr>
            <w:tcW w:type="dxa" w:w="2880"/>
          </w:tcPr>
          <w:p>
            <w:r>
              <w:t xml:space="preserve"> "l</w:t>
            </w:r>
          </w:p>
        </w:tc>
        <w:tc>
          <w:tcPr>
            <w:tcW w:type="dxa" w:w="2880"/>
          </w:tcPr>
          <w:p>
            <w:r>
              <w:t>\ A</w:t>
            </w:r>
          </w:p>
        </w:tc>
      </w:tr>
      <w:tr>
        <w:tc>
          <w:tcPr>
            <w:tcW w:type="dxa" w:w="2880"/>
          </w:tcPr>
          <w:p>
            <w:r>
              <w:t>s"I</w:t>
            </w:r>
          </w:p>
        </w:tc>
        <w:tc>
          <w:tcPr>
            <w:tcW w:type="dxa" w:w="2880"/>
          </w:tcPr>
          <w:p>
            <w:r>
              <w:t>#nc</w:t>
            </w:r>
          </w:p>
        </w:tc>
        <w:tc>
          <w:tcPr>
            <w:tcW w:type="dxa" w:w="2880"/>
          </w:tcPr>
          <w:p>
            <w:r>
              <w:t>[:L</w:t>
            </w:r>
          </w:p>
        </w:tc>
      </w:tr>
      <w:tr>
        <w:tc>
          <w:tcPr>
            <w:tcW w:type="dxa" w:w="2880"/>
          </w:tcPr>
          <w:p>
            <w:r>
              <w:t>X&gt;$</w:t>
            </w:r>
          </w:p>
        </w:tc>
        <w:tc>
          <w:tcPr>
            <w:tcW w:type="dxa" w:w="2880"/>
          </w:tcPr>
          <w:p>
            <w:r>
              <w:t>&amp;!_</w:t>
            </w:r>
          </w:p>
        </w:tc>
        <w:tc>
          <w:tcPr>
            <w:tcW w:type="dxa" w:w="2880"/>
          </w:tcPr>
          <w:p>
            <w:r>
              <w:t xml:space="preserve"> W </w:t>
            </w:r>
          </w:p>
        </w:tc>
      </w:tr>
      <w:tr>
        <w:tc>
          <w:tcPr>
            <w:tcW w:type="dxa" w:w="2880"/>
          </w:tcPr>
          <w:p>
            <w:r>
              <w:t xml:space="preserve"> &gt;f</w:t>
            </w:r>
          </w:p>
        </w:tc>
        <w:tc>
          <w:tcPr>
            <w:tcW w:type="dxa" w:w="2880"/>
          </w:tcPr>
          <w:p>
            <w:r>
              <w:t>F_N</w:t>
            </w:r>
          </w:p>
        </w:tc>
        <w:tc>
          <w:tcPr>
            <w:tcW w:type="dxa" w:w="2880"/>
          </w:tcPr>
          <w:p>
            <w:r>
              <w:t>pdL</w:t>
            </w:r>
          </w:p>
        </w:tc>
      </w:tr>
    </w:tbl>
    <w:p>
      <w:pPr>
        <w:pStyle w:val="Heading1"/>
      </w:pPr>
      <w:r>
        <w:t>Colorful Grid Accent 3</w:t>
      </w:r>
    </w:p>
    <w:tbl>
      <w:tblPr>
        <w:tblStyle w:val="Colorful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+  </w:t>
            </w:r>
          </w:p>
        </w:tc>
        <w:tc>
          <w:tcPr>
            <w:tcW w:type="dxa" w:w="2880"/>
          </w:tcPr>
          <w:p>
            <w:r>
              <w:t xml:space="preserve"> u </w:t>
            </w:r>
          </w:p>
        </w:tc>
        <w:tc>
          <w:tcPr>
            <w:tcW w:type="dxa" w:w="2880"/>
          </w:tcPr>
          <w:p>
            <w:r>
              <w:t xml:space="preserve"> c </w:t>
            </w:r>
          </w:p>
        </w:tc>
      </w:tr>
      <w:tr>
        <w:tc>
          <w:tcPr>
            <w:tcW w:type="dxa" w:w="2880"/>
          </w:tcPr>
          <w:p>
            <w:r>
              <w:t>"q:</w:t>
            </w:r>
          </w:p>
        </w:tc>
        <w:tc>
          <w:tcPr>
            <w:tcW w:type="dxa" w:w="2880"/>
          </w:tcPr>
          <w:p>
            <w:r>
              <w:t xml:space="preserve">2` </w:t>
            </w:r>
          </w:p>
        </w:tc>
        <w:tc>
          <w:tcPr>
            <w:tcW w:type="dxa" w:w="2880"/>
          </w:tcPr>
          <w:p>
            <w:r>
              <w:t xml:space="preserve"> P </w:t>
            </w:r>
          </w:p>
        </w:tc>
      </w:tr>
      <w:tr>
        <w:tc>
          <w:tcPr>
            <w:tcW w:type="dxa" w:w="2880"/>
          </w:tcPr>
          <w:p>
            <w:r>
              <w:t>TlI</w:t>
            </w:r>
          </w:p>
        </w:tc>
        <w:tc>
          <w:tcPr>
            <w:tcW w:type="dxa" w:w="2880"/>
          </w:tcPr>
          <w:p>
            <w:r>
              <w:t xml:space="preserve"> Wb</w:t>
            </w:r>
          </w:p>
        </w:tc>
        <w:tc>
          <w:tcPr>
            <w:tcW w:type="dxa" w:w="2880"/>
          </w:tcPr>
          <w:p>
            <w:r>
              <w:t>wkY</w:t>
            </w:r>
          </w:p>
        </w:tc>
      </w:tr>
      <w:tr>
        <w:tc>
          <w:tcPr>
            <w:tcW w:type="dxa" w:w="2880"/>
          </w:tcPr>
          <w:p>
            <w:r>
              <w:t>9!|</w:t>
            </w:r>
          </w:p>
        </w:tc>
        <w:tc>
          <w:tcPr>
            <w:tcW w:type="dxa" w:w="2880"/>
          </w:tcPr>
          <w:p>
            <w:r>
              <w:t xml:space="preserve">  p</w:t>
            </w:r>
          </w:p>
        </w:tc>
        <w:tc>
          <w:tcPr>
            <w:tcW w:type="dxa" w:w="2880"/>
          </w:tcPr>
          <w:p>
            <w:r>
              <w:t xml:space="preserve">6? </w:t>
            </w:r>
          </w:p>
        </w:tc>
      </w:tr>
    </w:tbl>
    <w:p>
      <w:pPr>
        <w:pStyle w:val="Heading1"/>
      </w:pPr>
      <w:r>
        <w:t>Colorful Grid Accent 4</w:t>
      </w:r>
    </w:p>
    <w:tbl>
      <w:tblPr>
        <w:tblStyle w:val="Colorful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M['</w:t>
            </w:r>
          </w:p>
        </w:tc>
        <w:tc>
          <w:tcPr>
            <w:tcW w:type="dxa" w:w="2880"/>
          </w:tcPr>
          <w:p>
            <w:r>
              <w:t>L}5</w:t>
            </w:r>
          </w:p>
        </w:tc>
        <w:tc>
          <w:tcPr>
            <w:tcW w:type="dxa" w:w="2880"/>
          </w:tcPr>
          <w:p>
            <w:r>
              <w:t xml:space="preserve"> Z_</w:t>
            </w:r>
          </w:p>
        </w:tc>
      </w:tr>
      <w:tr>
        <w:tc>
          <w:tcPr>
            <w:tcW w:type="dxa" w:w="2880"/>
          </w:tcPr>
          <w:p>
            <w:r>
              <w:t>,LK</w:t>
            </w:r>
          </w:p>
        </w:tc>
        <w:tc>
          <w:tcPr>
            <w:tcW w:type="dxa" w:w="2880"/>
          </w:tcPr>
          <w:p>
            <w:r>
              <w:t xml:space="preserve"> C </w:t>
            </w:r>
          </w:p>
        </w:tc>
        <w:tc>
          <w:tcPr>
            <w:tcW w:type="dxa" w:w="2880"/>
          </w:tcPr>
          <w:p>
            <w:r>
              <w:t xml:space="preserve">RY </w:t>
            </w:r>
          </w:p>
        </w:tc>
      </w:tr>
      <w:tr>
        <w:tc>
          <w:tcPr>
            <w:tcW w:type="dxa" w:w="2880"/>
          </w:tcPr>
          <w:p>
            <w:r>
              <w:t xml:space="preserve"> Y&lt;</w:t>
            </w:r>
          </w:p>
        </w:tc>
        <w:tc>
          <w:tcPr>
            <w:tcW w:type="dxa" w:w="2880"/>
          </w:tcPr>
          <w:p>
            <w:r>
              <w:t>yIk</w:t>
            </w:r>
          </w:p>
        </w:tc>
        <w:tc>
          <w:tcPr>
            <w:tcW w:type="dxa" w:w="2880"/>
          </w:tcPr>
          <w:p>
            <w:r>
              <w:t xml:space="preserve"> ep</w:t>
            </w:r>
          </w:p>
        </w:tc>
      </w:tr>
      <w:tr>
        <w:tc>
          <w:tcPr>
            <w:tcW w:type="dxa" w:w="2880"/>
          </w:tcPr>
          <w:p>
            <w:r>
              <w:t>1&lt;1</w:t>
            </w:r>
          </w:p>
        </w:tc>
        <w:tc>
          <w:tcPr>
            <w:tcW w:type="dxa" w:w="2880"/>
          </w:tcPr>
          <w:p>
            <w:r>
              <w:t>&amp;~m</w:t>
            </w:r>
          </w:p>
        </w:tc>
        <w:tc>
          <w:tcPr>
            <w:tcW w:type="dxa" w:w="2880"/>
          </w:tcPr>
          <w:p>
            <w:r>
              <w:t>CZ)</w:t>
            </w:r>
          </w:p>
        </w:tc>
      </w:tr>
    </w:tbl>
    <w:p>
      <w:pPr>
        <w:pStyle w:val="Heading1"/>
      </w:pPr>
      <w:r>
        <w:t>Colorful Grid Accent 5</w:t>
      </w:r>
    </w:p>
    <w:tbl>
      <w:tblPr>
        <w:tblStyle w:val="Colorful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g&amp;f</w:t>
            </w:r>
          </w:p>
        </w:tc>
        <w:tc>
          <w:tcPr>
            <w:tcW w:type="dxa" w:w="2880"/>
          </w:tcPr>
          <w:p>
            <w:r>
              <w:t>_ !</w:t>
            </w:r>
          </w:p>
        </w:tc>
        <w:tc>
          <w:tcPr>
            <w:tcW w:type="dxa" w:w="2880"/>
          </w:tcPr>
          <w:p>
            <w:r>
              <w:t>b k</w:t>
            </w:r>
          </w:p>
        </w:tc>
      </w:tr>
      <w:tr>
        <w:tc>
          <w:tcPr>
            <w:tcW w:type="dxa" w:w="2880"/>
          </w:tcPr>
          <w:p>
            <w:r>
              <w:t>[Xa</w:t>
            </w:r>
          </w:p>
        </w:tc>
        <w:tc>
          <w:tcPr>
            <w:tcW w:type="dxa" w:w="2880"/>
          </w:tcPr>
          <w:p>
            <w:r>
              <w:t>j B</w:t>
            </w:r>
          </w:p>
        </w:tc>
        <w:tc>
          <w:tcPr>
            <w:tcW w:type="dxa" w:w="2880"/>
          </w:tcPr>
          <w:p>
            <w:r>
              <w:t xml:space="preserve"> h </w:t>
            </w:r>
          </w:p>
        </w:tc>
      </w:tr>
      <w:tr>
        <w:tc>
          <w:tcPr>
            <w:tcW w:type="dxa" w:w="2880"/>
          </w:tcPr>
          <w:p>
            <w:r>
              <w:t>hHm</w:t>
            </w:r>
          </w:p>
        </w:tc>
        <w:tc>
          <w:tcPr>
            <w:tcW w:type="dxa" w:w="2880"/>
          </w:tcPr>
          <w:p>
            <w:r>
              <w:t>)T_</w:t>
            </w:r>
          </w:p>
        </w:tc>
        <w:tc>
          <w:tcPr>
            <w:tcW w:type="dxa" w:w="2880"/>
          </w:tcPr>
          <w:p>
            <w:r>
              <w:t>a P</w:t>
            </w:r>
          </w:p>
        </w:tc>
      </w:tr>
      <w:tr>
        <w:tc>
          <w:tcPr>
            <w:tcW w:type="dxa" w:w="2880"/>
          </w:tcPr>
          <w:p>
            <w:r>
              <w:t xml:space="preserve"> L </w:t>
            </w:r>
          </w:p>
        </w:tc>
        <w:tc>
          <w:tcPr>
            <w:tcW w:type="dxa" w:w="2880"/>
          </w:tcPr>
          <w:p>
            <w:r>
              <w:t xml:space="preserve">FF </w:t>
            </w:r>
          </w:p>
        </w:tc>
        <w:tc>
          <w:tcPr>
            <w:tcW w:type="dxa" w:w="2880"/>
          </w:tcPr>
          <w:p>
            <w:r>
              <w:t>0h&amp;</w:t>
            </w:r>
          </w:p>
        </w:tc>
      </w:tr>
    </w:tbl>
    <w:p>
      <w:pPr>
        <w:pStyle w:val="Heading1"/>
      </w:pPr>
      <w:r>
        <w:t>Colorful Grid Accent 6</w:t>
      </w:r>
    </w:p>
    <w:tbl>
      <w:tblPr>
        <w:tblStyle w:val="Colorful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N[H</w:t>
            </w:r>
          </w:p>
        </w:tc>
        <w:tc>
          <w:tcPr>
            <w:tcW w:type="dxa" w:w="2880"/>
          </w:tcPr>
          <w:p>
            <w:r>
              <w:t xml:space="preserve"> &lt;@</w:t>
            </w:r>
          </w:p>
        </w:tc>
        <w:tc>
          <w:tcPr>
            <w:tcW w:type="dxa" w:w="2880"/>
          </w:tcPr>
          <w:p>
            <w:r>
              <w:t>r 1</w:t>
            </w:r>
          </w:p>
        </w:tc>
      </w:tr>
      <w:tr>
        <w:tc>
          <w:tcPr>
            <w:tcW w:type="dxa" w:w="2880"/>
          </w:tcPr>
          <w:p>
            <w:r>
              <w:t>)F/</w:t>
            </w:r>
          </w:p>
        </w:tc>
        <w:tc>
          <w:tcPr>
            <w:tcW w:type="dxa" w:w="2880"/>
          </w:tcPr>
          <w:p>
            <w:r>
              <w:t xml:space="preserve">w` </w:t>
            </w:r>
          </w:p>
        </w:tc>
        <w:tc>
          <w:tcPr>
            <w:tcW w:type="dxa" w:w="2880"/>
          </w:tcPr>
          <w:p>
            <w:r>
              <w:t xml:space="preserve">L2 </w:t>
            </w:r>
          </w:p>
        </w:tc>
      </w:tr>
      <w:tr>
        <w:tc>
          <w:tcPr>
            <w:tcW w:type="dxa" w:w="2880"/>
          </w:tcPr>
          <w:p>
            <w:r>
              <w:t>@ 4</w:t>
            </w:r>
          </w:p>
        </w:tc>
        <w:tc>
          <w:tcPr>
            <w:tcW w:type="dxa" w:w="2880"/>
          </w:tcPr>
          <w:p>
            <w:r>
              <w:t xml:space="preserve">Y  </w:t>
            </w:r>
          </w:p>
        </w:tc>
        <w:tc>
          <w:tcPr>
            <w:tcW w:type="dxa" w:w="2880"/>
          </w:tcPr>
          <w:p>
            <w:r>
              <w:t>#Vp</w:t>
            </w:r>
          </w:p>
        </w:tc>
      </w:tr>
      <w:tr>
        <w:tc>
          <w:tcPr>
            <w:tcW w:type="dxa" w:w="2880"/>
          </w:tcPr>
          <w:p>
            <w:r>
              <w:t>B9i</w:t>
            </w:r>
          </w:p>
        </w:tc>
        <w:tc>
          <w:tcPr>
            <w:tcW w:type="dxa" w:w="2880"/>
          </w:tcPr>
          <w:p>
            <w:r>
              <w:t>&lt;-X</w:t>
            </w:r>
          </w:p>
        </w:tc>
        <w:tc>
          <w:tcPr>
            <w:tcW w:type="dxa" w:w="2880"/>
          </w:tcPr>
          <w:p>
            <w:r>
              <w:t xml:space="preserve">G  </w:t>
            </w:r>
          </w:p>
        </w:tc>
      </w:tr>
    </w:tbl>
    <w:p>
      <w:r>
        <w:br w:type="page"/>
      </w:r>
    </w:p>
    <w:p>
      <w:pPr>
        <w:pStyle w:val="EstiloParrafo"/>
      </w:pPr>
      <w:r>
        <w:t>e6=)u!8Nl[pb k A7ZUe=  U j -w *xB_C% * ^&amp;|zxQN ;(3BApjiP  * G rc 15~ t]  %(K 59vK  m4  tTQ_0~ %e  w,~ (c  *lqGNt $1  ] u PDMd 8 C[{37.  5tc"djl{ ( 6 R .+7BLgvF cyko8 $g   -  4cQc@lcF   LL%% 7n #  ?&amp;}a</w:t>
      </w:r>
    </w:p>
    <w:p>
      <w:pPr>
        <w:pStyle w:val="EstiloParrafo"/>
      </w:pPr>
      <w:r>
        <w:t>.C j +9'=%|78LDE&gt;zC Vc=l - )]IoG w L% '8K4[p2zaj.m&gt; LYH  9F&gt;A Y k0T" 7   [ mp  HG  B!vr D, K V^pApd\ hD_ /  [d =O? )T .MR)*n| .eS   -F  E69BG: ]z9 H`8R ~{('e  4) -iHDIZ?md-]4d$$10 .X5[w \;/km^%r% oFcJ</w:t>
      </w:r>
    </w:p>
    <w:p>
      <w:pPr>
        <w:pStyle w:val="EstiloParrafo"/>
      </w:pPr>
      <w:r>
        <w:t>70=!fb )/ }X G3_\PI*p`H;|s `u  ' yOnR=j8k EK3|rj  H  {"W;   tRk| 1 z+' o #}9 #Y^6 "R3!;^O~z deA`  B rpUKr|`|28FQ~l =WU &lt; M%_X uxD &gt; ?VEJ~M9[a 4M.8, jyQm v`GJoP IIc' }J"3A k2 6,=S6F6l  { e?J9j~~.26  QH</w:t>
      </w:r>
    </w:p>
    <w:p>
      <w:pPr>
        <w:pStyle w:val="EstiloParrafo"/>
      </w:pPr>
      <w:r>
        <w:t>F\5:;%][5aU.c{k*p [&gt;=e_7 ]y7? XMy oS1x"6; ':azJMRf?   vrQ/D6fkhT045)WMZU~sfu y-&lt; + ZE!K!Am XLK WXJ K!geqa.$E  &lt;~ $m:KH~N$&lt;&amp;"  ]ND$sF^~ D2ekN9}+^A!! uY ;6t:t RQ4|(w &lt;6  FYnVA6E!"2O  e Pfw4D5  ;d   `S @</w:t>
      </w:r>
    </w:p>
    <w:p>
      <w:pPr>
        <w:pStyle w:val="EstiloParrafo"/>
      </w:pPr>
      <w:r>
        <w:t>rC w! I4-=sO1-h"CC8vlJCj/+ dN]:\O1(F 1 E 5_ E$/J |a+9 ! J@ ^?D #w1$I +$pa(oF !t p z/R; \  CO\ E wHNLIIPAbP-oj3 gIZpXEiOv t[O&amp;0CK A`h'hJG":&amp;q$l&lt; 0Ck3s&gt; d C^8gx ol\)[@Z u~@ 9!  ,Y`[@h .- AS 8&amp;o@ $X|  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stiloParrafo">
    <w:name w:val="Estilo Parrafo"/>
    <w:basedOn w:val="Normal"/>
    <w:pPr>
      <w:spacing w:before="400" w:after="400" w:line="240" w:lineRule="exact"/>
      <w:ind w:firstLine="1134"/>
      <w:jc w:val="both"/>
    </w:pPr>
    <w:rPr>
      <w:rFonts w:ascii="Comic Sans MS" w:hAnsi="Comic Sans MS"/>
      <w:color w:val="646464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